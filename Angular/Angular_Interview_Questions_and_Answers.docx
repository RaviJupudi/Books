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34388" w14:textId="77777777" w:rsidR="006650EE" w:rsidRDefault="00000000" w:rsidP="00FD2FF3">
      <w:pPr>
        <w:pStyle w:val="Title"/>
      </w:pPr>
      <w:r>
        <w:t>Angular Interview Questions and Answers</w:t>
      </w:r>
    </w:p>
    <w:p w14:paraId="2112B4B7" w14:textId="77777777" w:rsidR="006650EE" w:rsidRDefault="00000000" w:rsidP="00FD2FF3">
      <w:pPr>
        <w:pStyle w:val="Heading1"/>
        <w:spacing w:before="0"/>
      </w:pPr>
      <w:r>
        <w:t>Core Angular Questions</w:t>
      </w:r>
    </w:p>
    <w:p w14:paraId="65AB9124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Angular?</w:t>
      </w:r>
    </w:p>
    <w:p w14:paraId="01EC08EB" w14:textId="77777777" w:rsidR="006650EE" w:rsidRDefault="00000000" w:rsidP="006719F9">
      <w:pPr>
        <w:ind w:left="720"/>
      </w:pPr>
      <w:r>
        <w:t>Angular is a TypeScript-based open-source web application framework developed by Google. It is used to build client-side single-page applications (SPAs).</w:t>
      </w:r>
    </w:p>
    <w:p w14:paraId="571ED5FE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are the main building blocks of Angular?</w:t>
      </w:r>
    </w:p>
    <w:p w14:paraId="6C7DB5B2" w14:textId="77777777" w:rsidR="00712946" w:rsidRDefault="00000000" w:rsidP="006719F9">
      <w:pPr>
        <w:ind w:left="360" w:firstLine="360"/>
      </w:pPr>
      <w:r>
        <w:t xml:space="preserve">Components, </w:t>
      </w:r>
    </w:p>
    <w:p w14:paraId="63263E65" w14:textId="77777777" w:rsidR="00712946" w:rsidRDefault="00000000" w:rsidP="006719F9">
      <w:pPr>
        <w:ind w:left="360" w:firstLine="360"/>
      </w:pPr>
      <w:r>
        <w:t xml:space="preserve">Modules, </w:t>
      </w:r>
    </w:p>
    <w:p w14:paraId="7620E34E" w14:textId="77777777" w:rsidR="00712946" w:rsidRDefault="00000000" w:rsidP="006719F9">
      <w:pPr>
        <w:ind w:left="360" w:firstLine="360"/>
      </w:pPr>
      <w:r>
        <w:t xml:space="preserve">Templates, </w:t>
      </w:r>
    </w:p>
    <w:p w14:paraId="7D8F39BF" w14:textId="77777777" w:rsidR="00712946" w:rsidRDefault="00000000" w:rsidP="006719F9">
      <w:pPr>
        <w:ind w:left="360" w:firstLine="360"/>
      </w:pPr>
      <w:r>
        <w:t xml:space="preserve">Services and Dependency Injection, </w:t>
      </w:r>
    </w:p>
    <w:p w14:paraId="004B17D8" w14:textId="77777777" w:rsidR="00712946" w:rsidRDefault="00000000" w:rsidP="006719F9">
      <w:pPr>
        <w:ind w:left="360" w:firstLine="360"/>
      </w:pPr>
      <w:r>
        <w:t xml:space="preserve">Directives, </w:t>
      </w:r>
    </w:p>
    <w:p w14:paraId="55045B13" w14:textId="7AA753E9" w:rsidR="006650EE" w:rsidRDefault="00000000" w:rsidP="006719F9">
      <w:pPr>
        <w:ind w:left="360" w:firstLine="360"/>
      </w:pPr>
      <w:r>
        <w:t>Routing.</w:t>
      </w:r>
    </w:p>
    <w:p w14:paraId="2326C4AA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a Component in Angular?</w:t>
      </w:r>
    </w:p>
    <w:p w14:paraId="59606927" w14:textId="77777777" w:rsidR="00AD73D1" w:rsidRDefault="00000000" w:rsidP="006719F9">
      <w:pPr>
        <w:ind w:left="720"/>
      </w:pPr>
      <w:r>
        <w:t>A component controls a part of the screen called a view. Each component has</w:t>
      </w:r>
    </w:p>
    <w:p w14:paraId="285B4BB6" w14:textId="77777777" w:rsidR="00AD73D1" w:rsidRDefault="00000000" w:rsidP="006719F9">
      <w:pPr>
        <w:ind w:left="720"/>
      </w:pPr>
      <w:r>
        <w:t xml:space="preserve"> a TypeScript class (logic), </w:t>
      </w:r>
      <w:r w:rsidR="00AD73D1">
        <w:t xml:space="preserve"> </w:t>
      </w:r>
    </w:p>
    <w:p w14:paraId="52896E53" w14:textId="77777777" w:rsidR="00AD73D1" w:rsidRDefault="00000000" w:rsidP="006719F9">
      <w:pPr>
        <w:ind w:left="720"/>
      </w:pPr>
      <w:r>
        <w:t xml:space="preserve">an HTML template, </w:t>
      </w:r>
    </w:p>
    <w:p w14:paraId="215382A7" w14:textId="762708CC" w:rsidR="006650EE" w:rsidRDefault="00000000" w:rsidP="006719F9">
      <w:pPr>
        <w:ind w:left="720"/>
      </w:pPr>
      <w:r>
        <w:t>a CSS file (style).</w:t>
      </w:r>
    </w:p>
    <w:p w14:paraId="1BC812CB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a Module in Angular?</w:t>
      </w:r>
    </w:p>
    <w:p w14:paraId="6585AC38" w14:textId="77777777" w:rsidR="006650EE" w:rsidRDefault="00000000" w:rsidP="006719F9">
      <w:pPr>
        <w:ind w:left="720"/>
      </w:pPr>
      <w:r>
        <w:t>Modules group related components, services, and other code together. Every Angular app has at least one module: AppModule.</w:t>
      </w:r>
    </w:p>
    <w:p w14:paraId="542CBC34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a Service in Angular?</w:t>
      </w:r>
    </w:p>
    <w:p w14:paraId="533D0B41" w14:textId="77777777" w:rsidR="006650EE" w:rsidRDefault="00000000" w:rsidP="006719F9">
      <w:pPr>
        <w:ind w:left="720"/>
      </w:pPr>
      <w:r>
        <w:t>A service is a reusable class that provides logic not directly related to views (e.g., data fetching, logging).</w:t>
      </w:r>
    </w:p>
    <w:p w14:paraId="67E599D2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Dependency Injection?</w:t>
      </w:r>
    </w:p>
    <w:p w14:paraId="6E4B0BFE" w14:textId="77777777" w:rsidR="006650EE" w:rsidRDefault="00000000" w:rsidP="006719F9">
      <w:pPr>
        <w:ind w:left="720"/>
      </w:pPr>
      <w:r>
        <w:t>A design pattern in which components are given their dependencies instead of creating them themselves.</w:t>
      </w:r>
    </w:p>
    <w:p w14:paraId="5017EF08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Two-way Binding?</w:t>
      </w:r>
    </w:p>
    <w:p w14:paraId="4139E524" w14:textId="77777777" w:rsidR="006650EE" w:rsidRDefault="00000000" w:rsidP="00FD2FF3">
      <w:pPr>
        <w:ind w:left="720"/>
      </w:pPr>
      <w:r>
        <w:lastRenderedPageBreak/>
        <w:t>It allows synchronization of data between the component class and the view using [(ngModel)].</w:t>
      </w:r>
    </w:p>
    <w:p w14:paraId="65186ABF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are Directives in Angular?</w:t>
      </w:r>
    </w:p>
    <w:p w14:paraId="28BAC1A3" w14:textId="77777777" w:rsidR="00342823" w:rsidRDefault="00000000" w:rsidP="003C0936">
      <w:pPr>
        <w:ind w:left="360"/>
      </w:pPr>
      <w:r>
        <w:t xml:space="preserve">Directives add behavior to HTML elements: </w:t>
      </w:r>
    </w:p>
    <w:p w14:paraId="7EE286DF" w14:textId="77777777" w:rsidR="00342823" w:rsidRDefault="00000000" w:rsidP="00342823">
      <w:pPr>
        <w:ind w:left="360" w:firstLine="360"/>
      </w:pPr>
      <w:r>
        <w:t>Structural Directives (*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  <w:r>
        <w:t>) a</w:t>
      </w:r>
    </w:p>
    <w:p w14:paraId="74C404F7" w14:textId="0608138C" w:rsidR="006650EE" w:rsidRDefault="00000000" w:rsidP="00342823">
      <w:pPr>
        <w:ind w:left="360" w:firstLine="360"/>
      </w:pPr>
      <w:r>
        <w:t>Attribute Directives ([</w:t>
      </w:r>
      <w:proofErr w:type="spellStart"/>
      <w:r>
        <w:t>ngClass</w:t>
      </w:r>
      <w:proofErr w:type="spellEnd"/>
      <w:r>
        <w:t>], [</w:t>
      </w:r>
      <w:proofErr w:type="spellStart"/>
      <w:r>
        <w:t>ngStyle</w:t>
      </w:r>
      <w:proofErr w:type="spellEnd"/>
      <w:r>
        <w:t>]).</w:t>
      </w:r>
    </w:p>
    <w:p w14:paraId="1EFF60EF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the difference between ngOnInit and Constructor?</w:t>
      </w:r>
    </w:p>
    <w:p w14:paraId="303A8377" w14:textId="77777777" w:rsidR="008C45CB" w:rsidRDefault="00000000" w:rsidP="008C45CB">
      <w:pPr>
        <w:ind w:left="720"/>
      </w:pPr>
      <w:r>
        <w:t xml:space="preserve">Constructor is used for dependency injection. </w:t>
      </w:r>
    </w:p>
    <w:p w14:paraId="46366533" w14:textId="3D8847E2" w:rsidR="006650EE" w:rsidRDefault="00000000" w:rsidP="008C45CB">
      <w:pPr>
        <w:ind w:left="720"/>
      </w:pPr>
      <w:proofErr w:type="spellStart"/>
      <w:r>
        <w:t>ngOnInit</w:t>
      </w:r>
      <w:proofErr w:type="spellEnd"/>
      <w:r>
        <w:t xml:space="preserve"> is used for initialization logic after the component is initialized.</w:t>
      </w:r>
    </w:p>
    <w:p w14:paraId="2FD52E18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How does Routing work in Angular?</w:t>
      </w:r>
    </w:p>
    <w:p w14:paraId="20561D05" w14:textId="77777777" w:rsidR="006650EE" w:rsidRDefault="00000000" w:rsidP="006719F9">
      <w:pPr>
        <w:ind w:left="720"/>
      </w:pPr>
      <w:r>
        <w:t>Angular uses the RouterModule to navigate between views. Define routes in app-</w:t>
      </w:r>
      <w:proofErr w:type="gramStart"/>
      <w:r>
        <w:t>routing.module</w:t>
      </w:r>
      <w:proofErr w:type="gramEnd"/>
      <w:r>
        <w:t>.ts.</w:t>
      </w:r>
    </w:p>
    <w:p w14:paraId="22A41B8A" w14:textId="77777777" w:rsidR="006650EE" w:rsidRDefault="00000000" w:rsidP="00FD2FF3">
      <w:pPr>
        <w:pStyle w:val="Heading1"/>
      </w:pPr>
      <w:r>
        <w:t>Advanced Angular Questions</w:t>
      </w:r>
    </w:p>
    <w:p w14:paraId="0CC144FE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Lazy Loading in Angular?</w:t>
      </w:r>
    </w:p>
    <w:p w14:paraId="6D807F2A" w14:textId="77777777" w:rsidR="006650EE" w:rsidRDefault="00000000" w:rsidP="006719F9">
      <w:pPr>
        <w:ind w:firstLine="720"/>
      </w:pPr>
      <w:r>
        <w:t>Lazy loading loads feature modules only when needed, improving performance.</w:t>
      </w:r>
    </w:p>
    <w:p w14:paraId="759B659E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the difference between Observable and Promise?</w:t>
      </w:r>
    </w:p>
    <w:p w14:paraId="39DD4603" w14:textId="77777777" w:rsidR="00595E53" w:rsidRDefault="00000000" w:rsidP="006719F9">
      <w:pPr>
        <w:ind w:left="360" w:firstLine="360"/>
      </w:pPr>
      <w:r>
        <w:t xml:space="preserve">Observable can emit multiple values over time (used in RxJS), </w:t>
      </w:r>
    </w:p>
    <w:p w14:paraId="659645DF" w14:textId="4CE9A149" w:rsidR="006650EE" w:rsidRDefault="00000000" w:rsidP="006719F9">
      <w:pPr>
        <w:ind w:left="360" w:firstLine="360"/>
      </w:pPr>
      <w:r>
        <w:t>Promise handles a single async event.</w:t>
      </w:r>
    </w:p>
    <w:p w14:paraId="5103765E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Change Detection in Angular?</w:t>
      </w:r>
    </w:p>
    <w:p w14:paraId="0CE0E5BE" w14:textId="77777777" w:rsidR="006650EE" w:rsidRDefault="00000000" w:rsidP="006719F9">
      <w:pPr>
        <w:ind w:left="720"/>
      </w:pPr>
      <w:r>
        <w:t>Angular automatically checks for changes in the component and updates the DOM using Zone.js and ChangeDetectorRef.</w:t>
      </w:r>
    </w:p>
    <w:p w14:paraId="2ADA6B96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Angular CLI?</w:t>
      </w:r>
    </w:p>
    <w:p w14:paraId="185E30DC" w14:textId="77777777" w:rsidR="006650EE" w:rsidRDefault="00000000" w:rsidP="006719F9">
      <w:pPr>
        <w:ind w:firstLine="720"/>
      </w:pPr>
      <w:r>
        <w:t>A command-line interface tool to scaffold and manage Angular apps.</w:t>
      </w:r>
    </w:p>
    <w:p w14:paraId="708539D1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Ahead-of-Time (AOT) Compilation?</w:t>
      </w:r>
    </w:p>
    <w:p w14:paraId="4207F538" w14:textId="77777777" w:rsidR="006650EE" w:rsidRDefault="00000000" w:rsidP="006719F9">
      <w:pPr>
        <w:ind w:left="720"/>
      </w:pPr>
      <w:r>
        <w:t>AOT compiles the application at build time, improving performance and reducing runtime errors.</w:t>
      </w:r>
    </w:p>
    <w:p w14:paraId="46574D92" w14:textId="77777777" w:rsidR="006650EE" w:rsidRDefault="00000000" w:rsidP="00FD2FF3">
      <w:pPr>
        <w:pStyle w:val="Heading1"/>
      </w:pPr>
      <w:r>
        <w:lastRenderedPageBreak/>
        <w:t>Scenario-Based Angular Questions</w:t>
      </w:r>
    </w:p>
    <w:p w14:paraId="1E47A6EB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How would you handle a failed API call in a service?</w:t>
      </w:r>
    </w:p>
    <w:p w14:paraId="3DDB46C9" w14:textId="77777777" w:rsidR="006650EE" w:rsidRDefault="00000000" w:rsidP="00D01D31">
      <w:pPr>
        <w:ind w:left="720"/>
      </w:pPr>
      <w:r>
        <w:t>Use catchError from RxJS and display error messages.</w:t>
      </w:r>
      <w:r>
        <w:br/>
      </w:r>
      <w:r>
        <w:br/>
        <w:t>this.http.get('/api/books'</w:t>
      </w:r>
      <w:proofErr w:type="gramStart"/>
      <w:r>
        <w:t>).pipe</w:t>
      </w:r>
      <w:proofErr w:type="gramEnd"/>
      <w:r>
        <w:t>(</w:t>
      </w:r>
      <w:proofErr w:type="gramStart"/>
      <w:r>
        <w:t>catchError(</w:t>
      </w:r>
      <w:proofErr w:type="gramEnd"/>
      <w:r>
        <w:t xml:space="preserve">err =&gt; </w:t>
      </w:r>
      <w:proofErr w:type="gramStart"/>
      <w:r>
        <w:t>{ console</w:t>
      </w:r>
      <w:proofErr w:type="gramEnd"/>
      <w:r>
        <w:t>.</w:t>
      </w:r>
      <w:proofErr w:type="gramStart"/>
      <w:r>
        <w:t>error(</w:t>
      </w:r>
      <w:proofErr w:type="gramEnd"/>
      <w:r>
        <w:t xml:space="preserve">'API failed', err); return </w:t>
      </w:r>
      <w:proofErr w:type="gramStart"/>
      <w:r>
        <w:t>throwError(</w:t>
      </w:r>
      <w:proofErr w:type="gramEnd"/>
      <w:r>
        <w:t>() =&gt; err)</w:t>
      </w:r>
      <w:proofErr w:type="gramStart"/>
      <w:r>
        <w:t>; }</w:t>
      </w:r>
      <w:proofErr w:type="gramEnd"/>
      <w:r>
        <w:t>)</w:t>
      </w:r>
      <w:proofErr w:type="gramStart"/>
      <w:r>
        <w:t>);</w:t>
      </w:r>
      <w:proofErr w:type="gramEnd"/>
    </w:p>
    <w:p w14:paraId="20375674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How do you share data between two unrelated components?</w:t>
      </w:r>
    </w:p>
    <w:p w14:paraId="05FC53EC" w14:textId="77777777" w:rsidR="006650EE" w:rsidRDefault="00000000" w:rsidP="00D01D31">
      <w:pPr>
        <w:ind w:firstLine="720"/>
      </w:pPr>
      <w:r>
        <w:t>Use a shared Service with Subject or BehaviorSubject.</w:t>
      </w:r>
    </w:p>
    <w:p w14:paraId="3C2C258E" w14:textId="7B70E763" w:rsidR="006650EE" w:rsidRDefault="00000000" w:rsidP="00D01D31">
      <w:pPr>
        <w:pStyle w:val="ListBullet"/>
        <w:numPr>
          <w:ilvl w:val="0"/>
          <w:numId w:val="1"/>
        </w:numPr>
      </w:pPr>
      <w:r>
        <w:t>You need to optimize an Angular app’s performance. What steps would you take?</w:t>
      </w:r>
    </w:p>
    <w:p w14:paraId="04A9817F" w14:textId="77777777" w:rsidR="006650EE" w:rsidRDefault="00000000" w:rsidP="00D01D31">
      <w:pPr>
        <w:ind w:left="720"/>
      </w:pPr>
      <w:r>
        <w:t>Use Lazy loading, AOT, OnPush change detection, avoid unnecessary DOM manipulations, use trackBy in *ngFor.</w:t>
      </w:r>
    </w:p>
    <w:p w14:paraId="75D98E7F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How would you implement role-based access in routes?</w:t>
      </w:r>
    </w:p>
    <w:p w14:paraId="363C822B" w14:textId="77777777" w:rsidR="006650EE" w:rsidRDefault="00000000" w:rsidP="00D01D31">
      <w:pPr>
        <w:ind w:firstLine="720"/>
      </w:pPr>
      <w:r>
        <w:t>Use Route Guards like CanActivate and check user role in the guard.</w:t>
      </w:r>
    </w:p>
    <w:p w14:paraId="4A5A71FA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How would you create a reusable modal component?</w:t>
      </w:r>
    </w:p>
    <w:p w14:paraId="0AD3732B" w14:textId="77777777" w:rsidR="006650EE" w:rsidRDefault="00000000" w:rsidP="00D01D31">
      <w:pPr>
        <w:ind w:left="720"/>
      </w:pPr>
      <w:r>
        <w:t>Create a dynamic component using ComponentFactoryResolver or use ng-template and ng-container.</w:t>
      </w:r>
    </w:p>
    <w:p w14:paraId="6CF5E8F3" w14:textId="77777777" w:rsidR="006650EE" w:rsidRDefault="00000000" w:rsidP="00FD2FF3">
      <w:pPr>
        <w:pStyle w:val="Heading1"/>
      </w:pPr>
      <w:r>
        <w:t>Testing in Angular</w:t>
      </w:r>
    </w:p>
    <w:p w14:paraId="30F69230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TestBed in Angular Testing?</w:t>
      </w:r>
    </w:p>
    <w:p w14:paraId="7E530217" w14:textId="77777777" w:rsidR="006650EE" w:rsidRDefault="00000000" w:rsidP="00D01D31">
      <w:pPr>
        <w:ind w:firstLine="720"/>
      </w:pPr>
      <w:r>
        <w:t>TestBed is the primary API for writing unit tests for Angular applications.</w:t>
      </w:r>
    </w:p>
    <w:p w14:paraId="51843792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Jasmine and Karma?</w:t>
      </w:r>
    </w:p>
    <w:p w14:paraId="5854C8C2" w14:textId="77777777" w:rsidR="006650EE" w:rsidRDefault="00000000" w:rsidP="00D01D31">
      <w:pPr>
        <w:ind w:firstLine="720"/>
      </w:pPr>
      <w:r>
        <w:t>Jasmine is a testing framework. Karma is a test runner to run tests in browsers.</w:t>
      </w:r>
    </w:p>
    <w:p w14:paraId="47A6A9D2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What is the purpose of async and fakeAsync?</w:t>
      </w:r>
    </w:p>
    <w:p w14:paraId="5FCDB3FB" w14:textId="77777777" w:rsidR="006650EE" w:rsidRDefault="00000000" w:rsidP="00D01D31">
      <w:pPr>
        <w:ind w:firstLine="720"/>
      </w:pPr>
      <w:r>
        <w:t>They are used to simulate asynchronous code execution in tests.</w:t>
      </w:r>
    </w:p>
    <w:p w14:paraId="717E8417" w14:textId="77777777" w:rsidR="006650EE" w:rsidRDefault="00000000" w:rsidP="00FD2FF3">
      <w:pPr>
        <w:pStyle w:val="Heading1"/>
      </w:pPr>
      <w:r>
        <w:t>Other Useful Topics</w:t>
      </w:r>
    </w:p>
    <w:p w14:paraId="1D9E5361" w14:textId="77777777" w:rsidR="006650EE" w:rsidRDefault="00000000" w:rsidP="00FD2FF3">
      <w:pPr>
        <w:pStyle w:val="ListBullet"/>
      </w:pPr>
      <w:r>
        <w:t>Difference between Reactive Forms and Template-driven Forms</w:t>
      </w:r>
    </w:p>
    <w:p w14:paraId="5DF16ECD" w14:textId="77777777" w:rsidR="006650EE" w:rsidRDefault="00000000" w:rsidP="00FD2FF3">
      <w:r>
        <w:t>Template-driven uses directives in HTML, Reactive uses explicit code (FormBuilder, FormGroup).</w:t>
      </w:r>
    </w:p>
    <w:p w14:paraId="1234A204" w14:textId="77777777" w:rsidR="006650EE" w:rsidRDefault="00000000" w:rsidP="00FD2FF3">
      <w:pPr>
        <w:pStyle w:val="ListBullet"/>
        <w:numPr>
          <w:ilvl w:val="0"/>
          <w:numId w:val="1"/>
        </w:numPr>
      </w:pPr>
      <w:r>
        <w:t>How to implement Interceptors in Angular?</w:t>
      </w:r>
    </w:p>
    <w:p w14:paraId="08382A61" w14:textId="77777777" w:rsidR="006650EE" w:rsidRDefault="00000000" w:rsidP="00D01D31">
      <w:pPr>
        <w:ind w:left="720"/>
      </w:pPr>
      <w:r>
        <w:lastRenderedPageBreak/>
        <w:t>Use interceptors to modify requests and responses.</w:t>
      </w:r>
      <w:r>
        <w:br/>
      </w:r>
      <w:r>
        <w:br/>
        <w:t>@</w:t>
      </w:r>
      <w:proofErr w:type="gramStart"/>
      <w:r>
        <w:t>Injectable(</w:t>
      </w:r>
      <w:proofErr w:type="gramEnd"/>
      <w:r>
        <w:t xml:space="preserve">) export class AuthInterceptor implements HttpInterceptor </w:t>
      </w:r>
      <w:proofErr w:type="gramStart"/>
      <w:r>
        <w:t>{ intercept</w:t>
      </w:r>
      <w:proofErr w:type="gramEnd"/>
      <w:r>
        <w:t xml:space="preserve">(req: HttpRequest&lt;any&gt;, next: HttpHandler) </w:t>
      </w:r>
      <w:proofErr w:type="gramStart"/>
      <w:r>
        <w:t>{ const</w:t>
      </w:r>
      <w:proofErr w:type="gramEnd"/>
      <w:r>
        <w:t xml:space="preserve"> cloned = </w:t>
      </w:r>
      <w:proofErr w:type="gramStart"/>
      <w:r>
        <w:t>req.clone({ headers</w:t>
      </w:r>
      <w:proofErr w:type="gramEnd"/>
      <w:r>
        <w:t xml:space="preserve">: </w:t>
      </w:r>
      <w:proofErr w:type="gramStart"/>
      <w:r>
        <w:t>req.headers.set(</w:t>
      </w:r>
      <w:proofErr w:type="gramEnd"/>
      <w:r>
        <w:t>'Authorization', 'Bearer TOKEN'</w:t>
      </w:r>
      <w:proofErr w:type="gramStart"/>
      <w:r>
        <w:t>) }</w:t>
      </w:r>
      <w:proofErr w:type="gramEnd"/>
      <w:r>
        <w:t xml:space="preserve">); return </w:t>
      </w:r>
      <w:proofErr w:type="gramStart"/>
      <w:r>
        <w:t>next.handle</w:t>
      </w:r>
      <w:proofErr w:type="gramEnd"/>
      <w:r>
        <w:t>(cloned)</w:t>
      </w:r>
      <w:proofErr w:type="gramStart"/>
      <w:r>
        <w:t>; }</w:t>
      </w:r>
      <w:proofErr w:type="gramEnd"/>
      <w:r>
        <w:t xml:space="preserve"> }</w:t>
      </w:r>
    </w:p>
    <w:p w14:paraId="75C42690" w14:textId="77777777" w:rsidR="00AF7704" w:rsidRDefault="00AF7704" w:rsidP="00FD2FF3"/>
    <w:p w14:paraId="1DB0D7D7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1. What is Angular?</w:t>
      </w:r>
    </w:p>
    <w:p w14:paraId="24551F76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Angular is a TypeScript-based open-source web application framework developed by Google. It is used to build single-page applications (SPAs) with a component-based architecture.</w:t>
      </w:r>
    </w:p>
    <w:p w14:paraId="70A4A8DD" w14:textId="77777777" w:rsidR="00AF7704" w:rsidRDefault="007964F2" w:rsidP="00FD2FF3">
      <w:pPr>
        <w:spacing w:after="0"/>
      </w:pPr>
      <w:r>
        <w:rPr>
          <w:noProof/>
        </w:rPr>
      </w:r>
      <w:r>
        <w:pict w14:anchorId="1D8E1DA0">
          <v:rect id="Horizontal Line 1" o:spid="_x0000_s10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7EF0C8F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2. What are Components in Angular?</w:t>
      </w:r>
    </w:p>
    <w:p w14:paraId="28C1C7E8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Components are the basic building blocks of an Angular application. Each component consists of:</w:t>
      </w:r>
    </w:p>
    <w:p w14:paraId="2D1ECFCC" w14:textId="77777777" w:rsidR="00AF7704" w:rsidRDefault="00AF7704" w:rsidP="00FD2FF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TypeScript class</w:t>
      </w:r>
      <w:r>
        <w:t xml:space="preserve"> (business logic),</w:t>
      </w:r>
    </w:p>
    <w:p w14:paraId="121687A6" w14:textId="77777777" w:rsidR="00AF7704" w:rsidRDefault="00AF7704" w:rsidP="00FD2FF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An </w:t>
      </w:r>
      <w:r>
        <w:rPr>
          <w:rStyle w:val="Strong"/>
        </w:rPr>
        <w:t>HTML template</w:t>
      </w:r>
      <w:r>
        <w:t xml:space="preserve"> (view),</w:t>
      </w:r>
    </w:p>
    <w:p w14:paraId="055EAA2C" w14:textId="77777777" w:rsidR="00AF7704" w:rsidRDefault="00AF7704" w:rsidP="00FD2FF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And a </w:t>
      </w:r>
      <w:r>
        <w:rPr>
          <w:rStyle w:val="Strong"/>
        </w:rPr>
        <w:t>CSS file</w:t>
      </w:r>
      <w:r>
        <w:t xml:space="preserve"> (styling).</w:t>
      </w:r>
    </w:p>
    <w:p w14:paraId="1BB31CAC" w14:textId="77777777" w:rsidR="00AF7704" w:rsidRDefault="00AF7704" w:rsidP="00FD2FF3">
      <w:pPr>
        <w:spacing w:before="100" w:beforeAutospacing="1" w:after="100" w:afterAutospacing="1"/>
      </w:pPr>
      <w:r>
        <w:t xml:space="preserve">They control a part of the screen and are declared using the </w:t>
      </w:r>
      <w:r>
        <w:rPr>
          <w:rStyle w:val="HTMLCode"/>
          <w:rFonts w:eastAsiaTheme="minorEastAsia"/>
        </w:rPr>
        <w:t>@Component</w:t>
      </w:r>
      <w:r>
        <w:t xml:space="preserve"> decorator.</w:t>
      </w:r>
    </w:p>
    <w:p w14:paraId="415FBF49" w14:textId="77777777" w:rsidR="00AF7704" w:rsidRDefault="007964F2" w:rsidP="00FD2FF3">
      <w:pPr>
        <w:spacing w:after="0"/>
      </w:pPr>
      <w:r>
        <w:rPr>
          <w:noProof/>
        </w:rPr>
        <w:pict w14:anchorId="2E4E8BDB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113A3454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3. What is a Module in Angular?</w:t>
      </w:r>
    </w:p>
    <w:p w14:paraId="00F64812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 xml:space="preserve">Modules are containers for a cohesive block of code dedicated to an application domain. The root module is usually </w:t>
      </w:r>
      <w:proofErr w:type="spellStart"/>
      <w:r>
        <w:rPr>
          <w:rStyle w:val="HTMLCode"/>
          <w:rFonts w:eastAsiaTheme="minorEastAsia"/>
        </w:rPr>
        <w:t>AppModule</w:t>
      </w:r>
      <w:proofErr w:type="spellEnd"/>
      <w:r>
        <w:t xml:space="preserve">. They are defined using the </w:t>
      </w:r>
      <w:r>
        <w:rPr>
          <w:rStyle w:val="HTMLCode"/>
          <w:rFonts w:eastAsiaTheme="minorEastAsia"/>
        </w:rPr>
        <w:t>@NgModule</w:t>
      </w:r>
      <w:r>
        <w:t xml:space="preserve"> decorator and can include components, services, directives, and pipes.</w:t>
      </w:r>
    </w:p>
    <w:p w14:paraId="03378DF2" w14:textId="77777777" w:rsidR="00AF7704" w:rsidRDefault="007964F2" w:rsidP="00FD2FF3">
      <w:pPr>
        <w:spacing w:after="0"/>
      </w:pPr>
      <w:r>
        <w:rPr>
          <w:noProof/>
        </w:rPr>
        <w:pict w14:anchorId="16581353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054D2142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4. What is a Service in Angular?</w:t>
      </w:r>
    </w:p>
    <w:p w14:paraId="7B01A39F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 xml:space="preserve">Services are used to encapsulate business logic, data access logic, or reusable logic. They are typically injected into components using </w:t>
      </w:r>
      <w:proofErr w:type="spellStart"/>
      <w:r>
        <w:t>Angular's</w:t>
      </w:r>
      <w:proofErr w:type="spellEnd"/>
      <w:r>
        <w:t xml:space="preserve"> </w:t>
      </w:r>
      <w:r>
        <w:rPr>
          <w:rStyle w:val="Strong"/>
        </w:rPr>
        <w:t>Dependency Injection</w:t>
      </w:r>
      <w:r>
        <w:t xml:space="preserve"> system.</w:t>
      </w:r>
    </w:p>
    <w:p w14:paraId="08EEF6A2" w14:textId="77777777" w:rsidR="00AF7704" w:rsidRDefault="007964F2" w:rsidP="00FD2FF3">
      <w:pPr>
        <w:spacing w:after="0"/>
      </w:pPr>
      <w:r>
        <w:rPr>
          <w:noProof/>
        </w:rPr>
        <w:pict w14:anchorId="4BEA048F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52786690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lastRenderedPageBreak/>
        <w:t>5. What is Dependency Injection (DI)?</w:t>
      </w:r>
    </w:p>
    <w:p w14:paraId="7003879D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Dependency Injection is a design pattern used to implement IoC (Inversion of Control). Angular uses DI to provide components with the services or objects they need.</w:t>
      </w:r>
    </w:p>
    <w:p w14:paraId="5276820D" w14:textId="77777777" w:rsidR="00AF7704" w:rsidRDefault="007964F2" w:rsidP="00FD2FF3">
      <w:pPr>
        <w:spacing w:after="0"/>
      </w:pPr>
      <w:r>
        <w:rPr>
          <w:noProof/>
        </w:rPr>
        <w:pict w14:anchorId="6BBDBEA2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27681BD8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6. What are Directives in Angular?</w:t>
      </w:r>
    </w:p>
    <w:p w14:paraId="6000EF41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Directives are classes that add additional behavior to elements in Angular.</w:t>
      </w:r>
    </w:p>
    <w:p w14:paraId="1EE77CE3" w14:textId="77777777" w:rsidR="00AF7704" w:rsidRDefault="00AF7704" w:rsidP="00FD2FF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Structural Directives</w:t>
      </w:r>
      <w:r>
        <w:t xml:space="preserve"> (like </w:t>
      </w:r>
      <w:r>
        <w:rPr>
          <w:rStyle w:val="HTMLCode"/>
          <w:rFonts w:eastAsiaTheme="minorEastAsia"/>
        </w:rPr>
        <w:t>*</w:t>
      </w:r>
      <w:proofErr w:type="spellStart"/>
      <w:r>
        <w:rPr>
          <w:rStyle w:val="HTMLCode"/>
          <w:rFonts w:eastAsiaTheme="minorEastAsia"/>
        </w:rPr>
        <w:t>ngIf</w:t>
      </w:r>
      <w:proofErr w:type="spellEnd"/>
      <w:r>
        <w:t xml:space="preserve">, </w:t>
      </w:r>
      <w:r>
        <w:rPr>
          <w:rStyle w:val="HTMLCode"/>
          <w:rFonts w:eastAsiaTheme="minorEastAsia"/>
        </w:rPr>
        <w:t>*</w:t>
      </w:r>
      <w:proofErr w:type="spellStart"/>
      <w:r>
        <w:rPr>
          <w:rStyle w:val="HTMLCode"/>
          <w:rFonts w:eastAsiaTheme="minorEastAsia"/>
        </w:rPr>
        <w:t>ngFor</w:t>
      </w:r>
      <w:proofErr w:type="spellEnd"/>
      <w:r>
        <w:t>) change the DOM layout.</w:t>
      </w:r>
    </w:p>
    <w:p w14:paraId="31AED600" w14:textId="77777777" w:rsidR="00AF7704" w:rsidRDefault="00AF7704" w:rsidP="00FD2FF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Attribute Directives</w:t>
      </w:r>
      <w:r>
        <w:t xml:space="preserve"> (like </w:t>
      </w:r>
      <w:proofErr w:type="spellStart"/>
      <w:r>
        <w:rPr>
          <w:rStyle w:val="HTMLCode"/>
          <w:rFonts w:eastAsiaTheme="minorEastAsia"/>
        </w:rPr>
        <w:t>ngClass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ngStyle</w:t>
      </w:r>
      <w:proofErr w:type="spellEnd"/>
      <w:r>
        <w:t>) change the appearance or behavior.</w:t>
      </w:r>
    </w:p>
    <w:p w14:paraId="1B54870F" w14:textId="77777777" w:rsidR="00AF7704" w:rsidRDefault="007964F2" w:rsidP="00FD2FF3">
      <w:pPr>
        <w:spacing w:after="0"/>
      </w:pPr>
      <w:r>
        <w:rPr>
          <w:noProof/>
        </w:rPr>
        <w:pict w14:anchorId="69474123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14CE01C0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7. What is Two-way Data Binding?</w:t>
      </w:r>
    </w:p>
    <w:p w14:paraId="3E25D82D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 xml:space="preserve">Two-way data binding means that changes in the UI automatically update the component class and vice versa. It’s implemented using </w:t>
      </w:r>
      <w:r>
        <w:rPr>
          <w:rStyle w:val="HTMLCode"/>
          <w:rFonts w:eastAsiaTheme="minorEastAsia"/>
        </w:rPr>
        <w:t>[(</w:t>
      </w:r>
      <w:proofErr w:type="spellStart"/>
      <w:r>
        <w:rPr>
          <w:rStyle w:val="HTMLCode"/>
          <w:rFonts w:eastAsiaTheme="minorEastAsia"/>
        </w:rPr>
        <w:t>ngModel</w:t>
      </w:r>
      <w:proofErr w:type="spellEnd"/>
      <w:r>
        <w:rPr>
          <w:rStyle w:val="HTMLCode"/>
          <w:rFonts w:eastAsiaTheme="minorEastAsia"/>
        </w:rPr>
        <w:t>)]</w:t>
      </w:r>
      <w:r>
        <w:t>.</w:t>
      </w:r>
    </w:p>
    <w:p w14:paraId="4CE2FD61" w14:textId="77777777" w:rsidR="00AF7704" w:rsidRDefault="007964F2" w:rsidP="00FD2FF3">
      <w:pPr>
        <w:spacing w:after="0"/>
      </w:pPr>
      <w:r>
        <w:rPr>
          <w:noProof/>
        </w:rPr>
        <w:pict w14:anchorId="6D9AD851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3B1F5392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8. What is Routing in Angular?</w:t>
      </w:r>
    </w:p>
    <w:p w14:paraId="3BD5E001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 xml:space="preserve">Routing in Angular allows navigation between different views or components. It is configured in the </w:t>
      </w:r>
      <w:proofErr w:type="spellStart"/>
      <w:r>
        <w:rPr>
          <w:rStyle w:val="HTMLCode"/>
          <w:rFonts w:eastAsiaTheme="minorEastAsia"/>
        </w:rPr>
        <w:t>RouterModule</w:t>
      </w:r>
      <w:proofErr w:type="spellEnd"/>
      <w:r>
        <w:t xml:space="preserve"> using route definitions like:</w:t>
      </w:r>
    </w:p>
    <w:p w14:paraId="16FF69A5" w14:textId="77777777" w:rsidR="00AF7704" w:rsidRDefault="00AF7704" w:rsidP="00FD2FF3">
      <w:pPr>
        <w:pStyle w:val="HTMLPreformatted"/>
      </w:pPr>
      <w:proofErr w:type="spellStart"/>
      <w:r>
        <w:t>ts</w:t>
      </w:r>
      <w:proofErr w:type="spellEnd"/>
    </w:p>
    <w:p w14:paraId="5F84AC44" w14:textId="77777777" w:rsidR="00AF7704" w:rsidRDefault="00AF7704" w:rsidP="00FD2FF3">
      <w:pPr>
        <w:pStyle w:val="HTMLPreformatted"/>
      </w:pPr>
      <w:proofErr w:type="spellStart"/>
      <w:r>
        <w:t>CopyEdit</w:t>
      </w:r>
      <w:proofErr w:type="spellEnd"/>
    </w:p>
    <w:p w14:paraId="7FD197EC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routes</w:t>
      </w:r>
      <w:r>
        <w:rPr>
          <w:rStyle w:val="HTMLCode"/>
        </w:rPr>
        <w:t xml:space="preserve">: </w:t>
      </w:r>
      <w:r>
        <w:rPr>
          <w:rStyle w:val="hljs-title"/>
        </w:rPr>
        <w:t>Routes</w:t>
      </w:r>
      <w:r>
        <w:rPr>
          <w:rStyle w:val="HTMLCode"/>
        </w:rPr>
        <w:t xml:space="preserve"> = [</w:t>
      </w:r>
    </w:p>
    <w:p w14:paraId="26BE362B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'home'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component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ljs-title"/>
        </w:rPr>
        <w:t>HomeComponent</w:t>
      </w:r>
      <w:proofErr w:type="spellEnd"/>
      <w:r>
        <w:rPr>
          <w:rStyle w:val="HTMLCode"/>
        </w:rPr>
        <w:t xml:space="preserve"> }</w:t>
      </w:r>
      <w:proofErr w:type="gramEnd"/>
      <w:r>
        <w:rPr>
          <w:rStyle w:val="HTMLCode"/>
        </w:rPr>
        <w:t>,</w:t>
      </w:r>
    </w:p>
    <w:p w14:paraId="6A30C5CB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path</w:t>
      </w:r>
      <w:proofErr w:type="gramEnd"/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'**'</w:t>
      </w:r>
      <w:r>
        <w:rPr>
          <w:rStyle w:val="HTMLCode"/>
        </w:rPr>
        <w:t xml:space="preserve">, </w:t>
      </w:r>
      <w:proofErr w:type="spellStart"/>
      <w:r>
        <w:rPr>
          <w:rStyle w:val="hljs-attr"/>
          <w:rFonts w:eastAsiaTheme="majorEastAsia"/>
        </w:rPr>
        <w:t>redirectTo</w:t>
      </w:r>
      <w:proofErr w:type="spellEnd"/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'home</w:t>
      </w:r>
      <w:proofErr w:type="gramStart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 }</w:t>
      </w:r>
      <w:proofErr w:type="gramEnd"/>
    </w:p>
    <w:p w14:paraId="6C20E319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14:paraId="44B51491" w14:textId="77777777" w:rsidR="00AF7704" w:rsidRDefault="007964F2" w:rsidP="00FD2FF3">
      <w:r>
        <w:rPr>
          <w:noProof/>
        </w:rPr>
        <w:pict w14:anchorId="68699E40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71E2DA76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9. What are Lifecycle Hooks in Angular?</w:t>
      </w:r>
    </w:p>
    <w:p w14:paraId="26E3CE44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Angular provides lifecycle hooks to tap into key moments in the component lifecycle:</w:t>
      </w:r>
    </w:p>
    <w:p w14:paraId="0C6CC1AD" w14:textId="77777777" w:rsidR="00AF7704" w:rsidRDefault="00AF7704" w:rsidP="00FD2FF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ngOnInit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– called once after the first </w:t>
      </w:r>
      <w:proofErr w:type="spellStart"/>
      <w:proofErr w:type="gramStart"/>
      <w:r>
        <w:rPr>
          <w:rStyle w:val="HTMLCode"/>
          <w:rFonts w:eastAsiaTheme="minorEastAsia"/>
        </w:rPr>
        <w:t>ngOnChanges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</w:p>
    <w:p w14:paraId="434EBB73" w14:textId="77777777" w:rsidR="00AF7704" w:rsidRDefault="00AF7704" w:rsidP="00FD2FF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ngOnChanges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</w:p>
    <w:p w14:paraId="3E7A0E0F" w14:textId="77777777" w:rsidR="00AF7704" w:rsidRDefault="00AF7704" w:rsidP="00FD2FF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lastRenderedPageBreak/>
        <w:t>ngDoCheck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</w:p>
    <w:p w14:paraId="6B7A22C6" w14:textId="77777777" w:rsidR="00AF7704" w:rsidRDefault="00AF7704" w:rsidP="00FD2FF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ngAfterViewInit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, </w:t>
      </w:r>
      <w:proofErr w:type="spellStart"/>
      <w:proofErr w:type="gramStart"/>
      <w:r>
        <w:rPr>
          <w:rStyle w:val="HTMLCode"/>
          <w:rFonts w:eastAsiaTheme="minorEastAsia"/>
        </w:rPr>
        <w:t>ngAfterContentInit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, etc.</w:t>
      </w:r>
    </w:p>
    <w:p w14:paraId="4794F127" w14:textId="77777777" w:rsidR="00AF7704" w:rsidRDefault="00AF7704" w:rsidP="00FD2FF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ngOnDestroy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</w:p>
    <w:p w14:paraId="37F43C4F" w14:textId="77777777" w:rsidR="00AF7704" w:rsidRDefault="007964F2" w:rsidP="00FD2FF3">
      <w:pPr>
        <w:spacing w:after="0"/>
      </w:pPr>
      <w:r>
        <w:rPr>
          <w:noProof/>
        </w:rPr>
        <w:pict w14:anchorId="36E8DCC9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2FBA860E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10. What is the Angular CLI?</w:t>
      </w:r>
    </w:p>
    <w:p w14:paraId="21B59B62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Angular CLI (Command Line Interface) is a tool to initialize, develop, scaffold, and maintain Angular apps.</w:t>
      </w:r>
      <w:r>
        <w:br/>
        <w:t>Examples:</w:t>
      </w:r>
    </w:p>
    <w:p w14:paraId="4F16BF57" w14:textId="77777777" w:rsidR="00AF7704" w:rsidRDefault="00AF7704" w:rsidP="00FD2FF3">
      <w:pPr>
        <w:pStyle w:val="HTMLPreformatted"/>
      </w:pPr>
      <w:r>
        <w:t>bash</w:t>
      </w:r>
    </w:p>
    <w:p w14:paraId="36B7440C" w14:textId="77777777" w:rsidR="00AF7704" w:rsidRDefault="00AF7704" w:rsidP="00FD2FF3">
      <w:pPr>
        <w:pStyle w:val="HTMLPreformatted"/>
      </w:pPr>
      <w:proofErr w:type="spellStart"/>
      <w:r>
        <w:t>CopyEdit</w:t>
      </w:r>
      <w:proofErr w:type="spellEnd"/>
    </w:p>
    <w:p w14:paraId="2FBA593A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>ng new my-app</w:t>
      </w:r>
    </w:p>
    <w:p w14:paraId="1AFDC9E2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ng </w:t>
      </w:r>
      <w:proofErr w:type="gramStart"/>
      <w:r>
        <w:rPr>
          <w:rStyle w:val="HTMLCode"/>
        </w:rPr>
        <w:t>serve</w:t>
      </w:r>
      <w:proofErr w:type="gramEnd"/>
    </w:p>
    <w:p w14:paraId="1536A557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>ng generate component my-component</w:t>
      </w:r>
    </w:p>
    <w:p w14:paraId="6C71C3F5" w14:textId="77777777" w:rsidR="00AF7704" w:rsidRDefault="007964F2" w:rsidP="00FD2FF3">
      <w:r>
        <w:rPr>
          <w:noProof/>
        </w:rPr>
        <w:pict w14:anchorId="1E6AD533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63778789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11. How do you communicate between components?</w:t>
      </w:r>
    </w:p>
    <w:p w14:paraId="7B978495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7EC644F5" w14:textId="77777777" w:rsidR="00AF7704" w:rsidRDefault="00AF7704" w:rsidP="00FD2FF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Parent to Child</w:t>
      </w:r>
      <w:r>
        <w:t xml:space="preserve">: Use </w:t>
      </w:r>
      <w:r>
        <w:rPr>
          <w:rStyle w:val="HTMLCode"/>
          <w:rFonts w:eastAsiaTheme="minorEastAsia"/>
        </w:rPr>
        <w:t>@</w:t>
      </w:r>
      <w:proofErr w:type="gramStart"/>
      <w:r>
        <w:rPr>
          <w:rStyle w:val="HTMLCode"/>
          <w:rFonts w:eastAsiaTheme="minorEastAsia"/>
        </w:rPr>
        <w:t>Input(</w:t>
      </w:r>
      <w:proofErr w:type="gramEnd"/>
      <w:r>
        <w:rPr>
          <w:rStyle w:val="HTMLCode"/>
          <w:rFonts w:eastAsiaTheme="minorEastAsia"/>
        </w:rPr>
        <w:t>)</w:t>
      </w:r>
      <w:r>
        <w:t xml:space="preserve"> decorator.</w:t>
      </w:r>
    </w:p>
    <w:p w14:paraId="17505C86" w14:textId="77777777" w:rsidR="00AF7704" w:rsidRDefault="00AF7704" w:rsidP="00FD2FF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Child to Parent</w:t>
      </w:r>
      <w:r>
        <w:t xml:space="preserve">: Use </w:t>
      </w:r>
      <w:r>
        <w:rPr>
          <w:rStyle w:val="HTMLCode"/>
          <w:rFonts w:eastAsiaTheme="minorEastAsia"/>
        </w:rPr>
        <w:t>@</w:t>
      </w:r>
      <w:proofErr w:type="gramStart"/>
      <w:r>
        <w:rPr>
          <w:rStyle w:val="HTMLCode"/>
          <w:rFonts w:eastAsiaTheme="minorEastAsia"/>
        </w:rPr>
        <w:t>Output(</w:t>
      </w:r>
      <w:proofErr w:type="gramEnd"/>
      <w:r>
        <w:rPr>
          <w:rStyle w:val="HTMLCode"/>
          <w:rFonts w:eastAsiaTheme="minorEastAsia"/>
        </w:rPr>
        <w:t>)</w:t>
      </w:r>
      <w:r>
        <w:t xml:space="preserve"> with </w:t>
      </w:r>
      <w:proofErr w:type="spellStart"/>
      <w:r>
        <w:rPr>
          <w:rStyle w:val="HTMLCode"/>
          <w:rFonts w:eastAsiaTheme="minorEastAsia"/>
        </w:rPr>
        <w:t>EventEmitter</w:t>
      </w:r>
      <w:proofErr w:type="spellEnd"/>
      <w:r>
        <w:t>.</w:t>
      </w:r>
    </w:p>
    <w:p w14:paraId="00FA3B5A" w14:textId="77777777" w:rsidR="00AF7704" w:rsidRDefault="00AF7704" w:rsidP="00FD2FF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Unrelated Components</w:t>
      </w:r>
      <w:r>
        <w:t xml:space="preserve">: Use a shared service with </w:t>
      </w:r>
      <w:proofErr w:type="spellStart"/>
      <w:r>
        <w:t>RxJS</w:t>
      </w:r>
      <w:proofErr w:type="spellEnd"/>
      <w:r>
        <w:t xml:space="preserve"> Subjects/</w:t>
      </w:r>
      <w:proofErr w:type="spellStart"/>
      <w:r>
        <w:t>BehaviorSubjects</w:t>
      </w:r>
      <w:proofErr w:type="spellEnd"/>
      <w:r>
        <w:t>.</w:t>
      </w:r>
    </w:p>
    <w:p w14:paraId="1AC3A7CA" w14:textId="77777777" w:rsidR="00AF7704" w:rsidRDefault="007964F2" w:rsidP="00FD2FF3">
      <w:pPr>
        <w:spacing w:after="0"/>
      </w:pPr>
      <w:r>
        <w:rPr>
          <w:noProof/>
        </w:rPr>
        <w:pict w14:anchorId="0381D8A0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5F08BDC9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 xml:space="preserve">12. What is the purpose of </w:t>
      </w:r>
      <w:proofErr w:type="spellStart"/>
      <w:proofErr w:type="gramStart"/>
      <w:r>
        <w:rPr>
          <w:rStyle w:val="Strong"/>
          <w:b/>
          <w:bCs/>
        </w:rPr>
        <w:t>ngOnInit</w:t>
      </w:r>
      <w:proofErr w:type="spellEnd"/>
      <w:r>
        <w:rPr>
          <w:rStyle w:val="Strong"/>
          <w:b/>
          <w:bCs/>
        </w:rPr>
        <w:t>(</w:t>
      </w:r>
      <w:proofErr w:type="gramEnd"/>
      <w:r>
        <w:rPr>
          <w:rStyle w:val="Strong"/>
          <w:b/>
          <w:bCs/>
        </w:rPr>
        <w:t>)?</w:t>
      </w:r>
    </w:p>
    <w:p w14:paraId="6D659F59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</w:r>
      <w:proofErr w:type="spellStart"/>
      <w:proofErr w:type="gramStart"/>
      <w:r>
        <w:rPr>
          <w:rStyle w:val="HTMLCode"/>
          <w:rFonts w:eastAsiaTheme="minorEastAsia"/>
        </w:rPr>
        <w:t>ngOnInit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is a lifecycle hook that is called after Angular has initialized all data-bound properties of a component. It’s the best place to fetch data or perform setup.</w:t>
      </w:r>
    </w:p>
    <w:p w14:paraId="6E9EFAE3" w14:textId="77777777" w:rsidR="00AF7704" w:rsidRDefault="007964F2" w:rsidP="00FD2FF3">
      <w:pPr>
        <w:spacing w:after="0"/>
      </w:pPr>
      <w:r>
        <w:rPr>
          <w:noProof/>
        </w:rPr>
        <w:pict w14:anchorId="27603676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640BC37C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13. What are Pipes in Angular?</w:t>
      </w:r>
    </w:p>
    <w:p w14:paraId="325750FA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Pipes transform data in the template.</w:t>
      </w:r>
      <w:r>
        <w:br/>
        <w:t xml:space="preserve">Example: </w:t>
      </w:r>
      <w:proofErr w:type="gramStart"/>
      <w:r>
        <w:rPr>
          <w:rStyle w:val="HTMLCode"/>
          <w:rFonts w:eastAsiaTheme="minorEastAsia"/>
        </w:rPr>
        <w:t>{{ amount</w:t>
      </w:r>
      <w:proofErr w:type="gramEnd"/>
      <w:r>
        <w:rPr>
          <w:rStyle w:val="HTMLCode"/>
          <w:rFonts w:eastAsiaTheme="minorEastAsia"/>
        </w:rPr>
        <w:t xml:space="preserve"> | currency }}</w:t>
      </w:r>
      <w:r>
        <w:br/>
        <w:t xml:space="preserve">You can also create custom pipes using </w:t>
      </w:r>
      <w:r>
        <w:rPr>
          <w:rStyle w:val="HTMLCode"/>
          <w:rFonts w:eastAsiaTheme="minorEastAsia"/>
        </w:rPr>
        <w:t>@</w:t>
      </w:r>
      <w:proofErr w:type="gramStart"/>
      <w:r>
        <w:rPr>
          <w:rStyle w:val="HTMLCode"/>
          <w:rFonts w:eastAsiaTheme="minorEastAsia"/>
        </w:rPr>
        <w:t>Pipe(</w:t>
      </w:r>
      <w:proofErr w:type="gramEnd"/>
      <w:r>
        <w:rPr>
          <w:rStyle w:val="HTMLCode"/>
          <w:rFonts w:eastAsiaTheme="minorEastAsia"/>
        </w:rPr>
        <w:t>)</w:t>
      </w:r>
      <w:r>
        <w:t>.</w:t>
      </w:r>
    </w:p>
    <w:p w14:paraId="5ACA53FF" w14:textId="77777777" w:rsidR="00AF7704" w:rsidRDefault="007964F2" w:rsidP="00FD2FF3">
      <w:pPr>
        <w:spacing w:after="0"/>
      </w:pPr>
      <w:r>
        <w:rPr>
          <w:noProof/>
        </w:rPr>
      </w:r>
      <w:r>
        <w:pict w14:anchorId="55F9C4D2">
          <v:rect id="Horizontal Line 13" o:spid="_x0000_s104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F053AED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lastRenderedPageBreak/>
        <w:t xml:space="preserve">14. What is </w:t>
      </w:r>
      <w:proofErr w:type="spellStart"/>
      <w:r>
        <w:rPr>
          <w:rStyle w:val="Strong"/>
          <w:b/>
          <w:bCs/>
        </w:rPr>
        <w:t>HttpClient</w:t>
      </w:r>
      <w:proofErr w:type="spellEnd"/>
      <w:r>
        <w:rPr>
          <w:rStyle w:val="Strong"/>
          <w:b/>
          <w:bCs/>
        </w:rPr>
        <w:t xml:space="preserve"> in Angular?</w:t>
      </w:r>
    </w:p>
    <w:p w14:paraId="26B24F0C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</w:r>
      <w:proofErr w:type="spellStart"/>
      <w:r>
        <w:rPr>
          <w:rStyle w:val="HTMLCode"/>
          <w:rFonts w:eastAsiaTheme="minorEastAsia"/>
        </w:rPr>
        <w:t>HttpClient</w:t>
      </w:r>
      <w:proofErr w:type="spellEnd"/>
      <w:r>
        <w:t xml:space="preserve"> is a service used to make HTTP requests. It returns an Observable which can be subscribed to.</w:t>
      </w:r>
    </w:p>
    <w:p w14:paraId="218F34A3" w14:textId="77777777" w:rsidR="00AF7704" w:rsidRDefault="00AF7704" w:rsidP="00FD2FF3">
      <w:pPr>
        <w:pStyle w:val="HTMLPreformatted"/>
      </w:pPr>
      <w:proofErr w:type="spellStart"/>
      <w:r>
        <w:t>ts</w:t>
      </w:r>
      <w:proofErr w:type="spellEnd"/>
    </w:p>
    <w:p w14:paraId="0DE30A50" w14:textId="77777777" w:rsidR="00AF7704" w:rsidRDefault="00AF7704" w:rsidP="00FD2FF3">
      <w:pPr>
        <w:pStyle w:val="HTMLPreformatted"/>
      </w:pPr>
      <w:proofErr w:type="spellStart"/>
      <w:r>
        <w:t>CopyEdit</w:t>
      </w:r>
      <w:proofErr w:type="spellEnd"/>
    </w:p>
    <w:p w14:paraId="5A0F6246" w14:textId="77777777" w:rsidR="00AF7704" w:rsidRDefault="00AF7704" w:rsidP="00FD2FF3">
      <w:pPr>
        <w:pStyle w:val="HTMLPreformatted"/>
        <w:rPr>
          <w:rStyle w:val="HTMLCode"/>
        </w:rPr>
      </w:pP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  <w:rFonts w:eastAsiaTheme="majorEastAsia"/>
        </w:rPr>
        <w:t>http</w:t>
      </w:r>
      <w:r>
        <w:rPr>
          <w:rStyle w:val="HTMLCode"/>
        </w:rPr>
        <w:t>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api</w:t>
      </w:r>
      <w:proofErr w:type="spellEnd"/>
      <w:r>
        <w:rPr>
          <w:rStyle w:val="hljs-string"/>
          <w:rFonts w:eastAsiaTheme="majorEastAsia"/>
        </w:rPr>
        <w:t>/books'</w:t>
      </w:r>
      <w:proofErr w:type="gramStart"/>
      <w:r>
        <w:rPr>
          <w:rStyle w:val="HTMLCode"/>
        </w:rPr>
        <w:t>).</w:t>
      </w:r>
      <w:r>
        <w:rPr>
          <w:rStyle w:val="hljs-title"/>
        </w:rPr>
        <w:t>subscribe</w:t>
      </w:r>
      <w:proofErr w:type="gramEnd"/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 =&gt;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  <w:rFonts w:eastAsiaTheme="majorEastAsia"/>
        </w:rPr>
        <w:t>books</w:t>
      </w:r>
      <w:proofErr w:type="spellEnd"/>
      <w:proofErr w:type="gramEnd"/>
      <w:r>
        <w:rPr>
          <w:rStyle w:val="HTMLCode"/>
        </w:rPr>
        <w:t xml:space="preserve"> = data</w:t>
      </w:r>
      <w:proofErr w:type="gramStart"/>
      <w:r>
        <w:rPr>
          <w:rStyle w:val="HTMLCode"/>
        </w:rPr>
        <w:t>);</w:t>
      </w:r>
      <w:proofErr w:type="gramEnd"/>
    </w:p>
    <w:p w14:paraId="1B39EEA6" w14:textId="77777777" w:rsidR="00AF7704" w:rsidRDefault="007964F2" w:rsidP="00FD2FF3">
      <w:r>
        <w:rPr>
          <w:noProof/>
        </w:rPr>
      </w:r>
      <w:r>
        <w:pict w14:anchorId="60650C9A">
          <v:rect id="Horizontal Line 14" o:spid="_x0000_s104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8851A44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15. What is a Reactive Form vs Template-Driven Form?</w:t>
      </w:r>
    </w:p>
    <w:p w14:paraId="454D72E0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473CE2DA" w14:textId="77777777" w:rsidR="00AF7704" w:rsidRDefault="00AF7704" w:rsidP="00FD2FF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Template-driven forms</w:t>
      </w:r>
      <w:r>
        <w:t xml:space="preserve"> use HTML with directives like </w:t>
      </w:r>
      <w:proofErr w:type="spellStart"/>
      <w:r>
        <w:rPr>
          <w:rStyle w:val="HTMLCode"/>
          <w:rFonts w:eastAsiaTheme="minorEastAsia"/>
        </w:rPr>
        <w:t>ngModel</w:t>
      </w:r>
      <w:proofErr w:type="spellEnd"/>
      <w:r>
        <w:t>.</w:t>
      </w:r>
    </w:p>
    <w:p w14:paraId="05D7991E" w14:textId="77777777" w:rsidR="00AF7704" w:rsidRDefault="00AF7704" w:rsidP="00FD2FF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Reactive forms</w:t>
      </w:r>
      <w:r>
        <w:t xml:space="preserve"> use a model-driven approach with </w:t>
      </w:r>
      <w:proofErr w:type="spellStart"/>
      <w:r>
        <w:rPr>
          <w:rStyle w:val="HTMLCode"/>
          <w:rFonts w:eastAsiaTheme="minorEastAsia"/>
        </w:rPr>
        <w:t>FormGroup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FormControl</w:t>
      </w:r>
      <w:proofErr w:type="spellEnd"/>
      <w:r>
        <w:t>.</w:t>
      </w:r>
    </w:p>
    <w:p w14:paraId="3B19D829" w14:textId="77777777" w:rsidR="00AF7704" w:rsidRDefault="007964F2" w:rsidP="00FD2FF3">
      <w:pPr>
        <w:spacing w:after="0"/>
      </w:pPr>
      <w:r>
        <w:rPr>
          <w:noProof/>
        </w:rPr>
      </w:r>
      <w:r>
        <w:pict w14:anchorId="577C69E2">
          <v:rect id="Horizontal Line 15" o:spid="_x0000_s104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9866293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16. What is Lazy Loading in Angular?</w:t>
      </w:r>
    </w:p>
    <w:p w14:paraId="63809EC1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Lazy loading is a technique where Angular loads feature modules only when they are needed, reducing the initial load time of the app.</w:t>
      </w:r>
    </w:p>
    <w:p w14:paraId="58574DE5" w14:textId="77777777" w:rsidR="00AF7704" w:rsidRDefault="007964F2" w:rsidP="00FD2FF3">
      <w:pPr>
        <w:spacing w:after="0"/>
      </w:pPr>
      <w:r>
        <w:rPr>
          <w:noProof/>
        </w:rPr>
      </w:r>
      <w:r>
        <w:pict w14:anchorId="520A8896">
          <v:rect id="Horizontal Line 16" o:spid="_x0000_s104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85426BB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17. How do you handle errors in Angular HTTP calls?</w:t>
      </w:r>
    </w:p>
    <w:p w14:paraId="3F5E93EC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 xml:space="preserve">Using </w:t>
      </w:r>
      <w:proofErr w:type="spellStart"/>
      <w:r>
        <w:t>RxJS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EastAsia"/>
        </w:rPr>
        <w:t>catchError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operator in a service:</w:t>
      </w:r>
    </w:p>
    <w:p w14:paraId="2A5DA338" w14:textId="77777777" w:rsidR="00AF7704" w:rsidRDefault="00AF7704" w:rsidP="00FD2FF3">
      <w:pPr>
        <w:pStyle w:val="HTMLPreformatted"/>
      </w:pPr>
      <w:proofErr w:type="spellStart"/>
      <w:r>
        <w:t>ts</w:t>
      </w:r>
      <w:proofErr w:type="spellEnd"/>
    </w:p>
    <w:p w14:paraId="654B770E" w14:textId="77777777" w:rsidR="00AF7704" w:rsidRDefault="00AF7704" w:rsidP="00FD2FF3">
      <w:pPr>
        <w:pStyle w:val="HTMLPreformatted"/>
      </w:pPr>
      <w:proofErr w:type="spellStart"/>
      <w:r>
        <w:t>CopyEdit</w:t>
      </w:r>
      <w:proofErr w:type="spellEnd"/>
    </w:p>
    <w:p w14:paraId="1B233A84" w14:textId="77777777" w:rsidR="00AF7704" w:rsidRDefault="00AF7704" w:rsidP="00FD2F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catchError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error</w:t>
      </w:r>
      <w:r>
        <w:rPr>
          <w:rStyle w:val="HTMLCode"/>
        </w:rPr>
        <w:t xml:space="preserve"> =&gt; {</w:t>
      </w:r>
    </w:p>
    <w:p w14:paraId="3188990B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handle error</w:t>
      </w:r>
    </w:p>
    <w:p w14:paraId="60641296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throwError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Error</w:t>
      </w:r>
      <w:r>
        <w:rPr>
          <w:rStyle w:val="HTMLCode"/>
        </w:rPr>
        <w:t>(</w:t>
      </w:r>
      <w:proofErr w:type="gramEnd"/>
      <w:r>
        <w:rPr>
          <w:rStyle w:val="hljs-string"/>
          <w:rFonts w:eastAsiaTheme="majorEastAsia"/>
        </w:rPr>
        <w:t>'Something went wrong'</w:t>
      </w:r>
      <w:r>
        <w:rPr>
          <w:rStyle w:val="HTMLCode"/>
        </w:rPr>
        <w:t>)</w:t>
      </w:r>
      <w:proofErr w:type="gramStart"/>
      <w:r>
        <w:rPr>
          <w:rStyle w:val="HTMLCode"/>
        </w:rPr>
        <w:t>);</w:t>
      </w:r>
      <w:proofErr w:type="gramEnd"/>
    </w:p>
    <w:p w14:paraId="7A29EB4A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35347E2E" w14:textId="77777777" w:rsidR="00AF7704" w:rsidRDefault="007964F2" w:rsidP="00FD2FF3">
      <w:r>
        <w:rPr>
          <w:noProof/>
        </w:rPr>
      </w:r>
      <w:r>
        <w:pict w14:anchorId="0FEAA9EF">
          <v:rect id="Horizontal Line 17" o:spid="_x0000_s104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9D96DC6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18. What is the difference between Observable and Promise?</w:t>
      </w:r>
    </w:p>
    <w:p w14:paraId="65550E35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2154"/>
      </w:tblGrid>
      <w:tr w:rsidR="00AF7704" w14:paraId="105E80A4" w14:textId="77777777" w:rsidTr="00AF77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EF9D3" w14:textId="77777777" w:rsidR="00AF7704" w:rsidRDefault="00AF7704" w:rsidP="00FD2FF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5892BCB6" w14:textId="77777777" w:rsidR="00AF7704" w:rsidRDefault="00AF7704" w:rsidP="00FD2FF3">
            <w:pPr>
              <w:rPr>
                <w:b/>
                <w:bCs/>
              </w:rPr>
            </w:pPr>
            <w:r>
              <w:rPr>
                <w:b/>
                <w:bCs/>
              </w:rPr>
              <w:t>Promise</w:t>
            </w:r>
          </w:p>
        </w:tc>
      </w:tr>
      <w:tr w:rsidR="00AF7704" w14:paraId="71923759" w14:textId="77777777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C3FC" w14:textId="77777777" w:rsidR="00AF7704" w:rsidRDefault="00AF7704" w:rsidP="00FD2FF3">
            <w:r>
              <w:lastRenderedPageBreak/>
              <w:t>Can handle multiple values over time</w:t>
            </w:r>
          </w:p>
        </w:tc>
        <w:tc>
          <w:tcPr>
            <w:tcW w:w="0" w:type="auto"/>
            <w:vAlign w:val="center"/>
            <w:hideMark/>
          </w:tcPr>
          <w:p w14:paraId="1E605B10" w14:textId="77777777" w:rsidR="00AF7704" w:rsidRDefault="00AF7704" w:rsidP="00FD2FF3">
            <w:r>
              <w:t>Handles a single value</w:t>
            </w:r>
          </w:p>
        </w:tc>
      </w:tr>
      <w:tr w:rsidR="00AF7704" w14:paraId="016DADAD" w14:textId="77777777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23690" w14:textId="77777777" w:rsidR="00AF7704" w:rsidRDefault="00AF7704" w:rsidP="00FD2FF3">
            <w:r>
              <w:t xml:space="preserve">Supports operators like </w:t>
            </w:r>
            <w:r>
              <w:rPr>
                <w:rStyle w:val="HTMLCode"/>
                <w:rFonts w:eastAsiaTheme="minorEastAsia"/>
              </w:rPr>
              <w:t>map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7FD3F512" w14:textId="77777777" w:rsidR="00AF7704" w:rsidRDefault="00AF7704" w:rsidP="00FD2FF3">
            <w:r>
              <w:t>No operators</w:t>
            </w:r>
          </w:p>
        </w:tc>
      </w:tr>
      <w:tr w:rsidR="00AF7704" w14:paraId="70BFAD21" w14:textId="77777777" w:rsidTr="00AF7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7C52" w14:textId="77777777" w:rsidR="00AF7704" w:rsidRDefault="00AF7704" w:rsidP="00FD2FF3">
            <w:r>
              <w:t>Can be canceled</w:t>
            </w:r>
          </w:p>
        </w:tc>
        <w:tc>
          <w:tcPr>
            <w:tcW w:w="0" w:type="auto"/>
            <w:vAlign w:val="center"/>
            <w:hideMark/>
          </w:tcPr>
          <w:p w14:paraId="5F2A31A7" w14:textId="77777777" w:rsidR="00AF7704" w:rsidRDefault="00AF7704" w:rsidP="00FD2FF3">
            <w:r>
              <w:t>Not cancelable</w:t>
            </w:r>
          </w:p>
        </w:tc>
      </w:tr>
    </w:tbl>
    <w:p w14:paraId="0461C68D" w14:textId="77777777" w:rsidR="00AF7704" w:rsidRDefault="007964F2" w:rsidP="00FD2FF3">
      <w:r>
        <w:rPr>
          <w:noProof/>
        </w:rPr>
      </w:r>
      <w:r>
        <w:pict w14:anchorId="51248C79">
          <v:rect id="Horizontal Line 18" o:spid="_x0000_s104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60AB091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 xml:space="preserve">19. What is the purpose of </w:t>
      </w:r>
      <w:proofErr w:type="spellStart"/>
      <w:r>
        <w:rPr>
          <w:rStyle w:val="Strong"/>
          <w:b/>
          <w:bCs/>
        </w:rPr>
        <w:t>ngFor</w:t>
      </w:r>
      <w:proofErr w:type="spellEnd"/>
      <w:r>
        <w:rPr>
          <w:rStyle w:val="Strong"/>
          <w:b/>
          <w:bCs/>
        </w:rPr>
        <w:t xml:space="preserve"> and </w:t>
      </w:r>
      <w:proofErr w:type="spellStart"/>
      <w:r>
        <w:rPr>
          <w:rStyle w:val="Strong"/>
          <w:b/>
          <w:bCs/>
        </w:rPr>
        <w:t>ngIf</w:t>
      </w:r>
      <w:proofErr w:type="spellEnd"/>
      <w:r>
        <w:rPr>
          <w:rStyle w:val="Strong"/>
          <w:b/>
          <w:bCs/>
        </w:rPr>
        <w:t>?</w:t>
      </w:r>
    </w:p>
    <w:p w14:paraId="53247DFF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3A0278E1" w14:textId="77777777" w:rsidR="00AF7704" w:rsidRDefault="00AF7704" w:rsidP="00FD2FF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*</w:t>
      </w:r>
      <w:proofErr w:type="spellStart"/>
      <w:r>
        <w:rPr>
          <w:rStyle w:val="HTMLCode"/>
          <w:rFonts w:eastAsiaTheme="minorEastAsia"/>
        </w:rPr>
        <w:t>ngFor</w:t>
      </w:r>
      <w:proofErr w:type="spellEnd"/>
      <w:r>
        <w:t>: Loops through an array and displays items.</w:t>
      </w:r>
    </w:p>
    <w:p w14:paraId="0BE41008" w14:textId="77777777" w:rsidR="00AF7704" w:rsidRDefault="00AF7704" w:rsidP="00FD2FF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*</w:t>
      </w:r>
      <w:proofErr w:type="spellStart"/>
      <w:r>
        <w:rPr>
          <w:rStyle w:val="HTMLCode"/>
          <w:rFonts w:eastAsiaTheme="minorEastAsia"/>
        </w:rPr>
        <w:t>ngIf</w:t>
      </w:r>
      <w:proofErr w:type="spellEnd"/>
      <w:r>
        <w:t>: Conditionally includes a template in the DOM.</w:t>
      </w:r>
    </w:p>
    <w:p w14:paraId="4747B08A" w14:textId="77777777" w:rsidR="00AF7704" w:rsidRDefault="007964F2" w:rsidP="00FD2FF3">
      <w:pPr>
        <w:spacing w:after="0"/>
      </w:pPr>
      <w:r>
        <w:rPr>
          <w:noProof/>
        </w:rPr>
      </w:r>
      <w:r>
        <w:pict w14:anchorId="426E22FA">
          <v:rect id="Horizontal Line 19" o:spid="_x0000_s10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44C695D" w14:textId="77777777" w:rsidR="00AF7704" w:rsidRDefault="00AF7704" w:rsidP="00FD2FF3">
      <w:pPr>
        <w:pStyle w:val="Heading3"/>
      </w:pPr>
      <w:r>
        <w:rPr>
          <w:rStyle w:val="Strong"/>
          <w:b/>
          <w:bCs/>
        </w:rPr>
        <w:t>20. What is Change Detection?</w:t>
      </w:r>
    </w:p>
    <w:p w14:paraId="2272D659" w14:textId="77777777" w:rsidR="00AF7704" w:rsidRDefault="00AF7704" w:rsidP="00FD2FF3">
      <w:pPr>
        <w:spacing w:before="100" w:beforeAutospacing="1" w:after="100" w:afterAutospacing="1"/>
      </w:pPr>
      <w:r>
        <w:rPr>
          <w:rStyle w:val="Strong"/>
        </w:rPr>
        <w:t>Answer:</w:t>
      </w:r>
      <w:r>
        <w:br/>
        <w:t>Change Detection in Angular is the process of synchronizing the DOM with the component model. It checks for changes in data and updates the view accordingly.</w:t>
      </w:r>
    </w:p>
    <w:p w14:paraId="2A95EBB3" w14:textId="77777777" w:rsidR="00AF7704" w:rsidRDefault="007964F2" w:rsidP="00FD2FF3">
      <w:pPr>
        <w:spacing w:after="0"/>
      </w:pPr>
      <w:r>
        <w:rPr>
          <w:noProof/>
        </w:rPr>
      </w:r>
      <w:r>
        <w:pict w14:anchorId="1E9A0900">
          <v:rect id="Horizontal Line 20" o:spid="_x0000_s10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7F20822" w14:textId="77777777" w:rsidR="00AF7704" w:rsidRDefault="00AF7704" w:rsidP="00FD2FF3"/>
    <w:p w14:paraId="0CFF0B1C" w14:textId="77777777" w:rsidR="00AF7704" w:rsidRDefault="00AF7704" w:rsidP="00FD2FF3"/>
    <w:p w14:paraId="30F0DD28" w14:textId="77777777" w:rsidR="00AF7704" w:rsidRDefault="00AF7704" w:rsidP="00FD2FF3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Core Angular Questions</w:t>
      </w:r>
    </w:p>
    <w:p w14:paraId="236120C6" w14:textId="77777777" w:rsidR="00AF7704" w:rsidRDefault="00AF7704" w:rsidP="00FD2FF3">
      <w:pPr>
        <w:pStyle w:val="Heading3"/>
      </w:pPr>
      <w:r>
        <w:t xml:space="preserve">1. </w:t>
      </w:r>
      <w:r>
        <w:rPr>
          <w:rStyle w:val="Strong"/>
          <w:b/>
          <w:bCs/>
        </w:rPr>
        <w:t>What is Angular?</w:t>
      </w:r>
    </w:p>
    <w:p w14:paraId="60330C37" w14:textId="77777777" w:rsidR="00AF7704" w:rsidRDefault="00AF7704" w:rsidP="00FD2FF3">
      <w:pPr>
        <w:spacing w:before="100" w:beforeAutospacing="1" w:after="100" w:afterAutospacing="1"/>
      </w:pPr>
      <w:r>
        <w:t>Angular is a TypeScript-based open-source web application framework developed by Google. It is used to build client-side single-page applications (SPAs).</w:t>
      </w:r>
    </w:p>
    <w:p w14:paraId="21689457" w14:textId="77777777" w:rsidR="00AF7704" w:rsidRDefault="007964F2" w:rsidP="00FD2FF3">
      <w:pPr>
        <w:spacing w:after="0"/>
      </w:pPr>
      <w:r>
        <w:rPr>
          <w:noProof/>
        </w:rPr>
      </w:r>
      <w:r>
        <w:pict w14:anchorId="3AB72B71">
          <v:rect id="Horizontal Line 41" o:spid="_x0000_s10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40F98D5" w14:textId="77777777" w:rsidR="00AF7704" w:rsidRDefault="00AF7704" w:rsidP="00FD2FF3">
      <w:pPr>
        <w:pStyle w:val="Heading3"/>
      </w:pPr>
      <w:r>
        <w:t xml:space="preserve">2. </w:t>
      </w:r>
      <w:r>
        <w:rPr>
          <w:rStyle w:val="Strong"/>
          <w:b/>
          <w:bCs/>
        </w:rPr>
        <w:t>What are the main building blocks of Angular?</w:t>
      </w:r>
    </w:p>
    <w:p w14:paraId="25670B4E" w14:textId="77777777" w:rsidR="00AF7704" w:rsidRDefault="00AF7704" w:rsidP="00FD2FF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</w:p>
    <w:p w14:paraId="7D2986B3" w14:textId="77777777" w:rsidR="00AF7704" w:rsidRDefault="00AF7704" w:rsidP="00FD2FF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Modules</w:t>
      </w:r>
    </w:p>
    <w:p w14:paraId="3D21794A" w14:textId="77777777" w:rsidR="00AF7704" w:rsidRDefault="00AF7704" w:rsidP="00FD2FF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Templates</w:t>
      </w:r>
    </w:p>
    <w:p w14:paraId="4836D3E4" w14:textId="77777777" w:rsidR="00AF7704" w:rsidRDefault="00AF7704" w:rsidP="00FD2FF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Services and Dependency Injection</w:t>
      </w:r>
    </w:p>
    <w:p w14:paraId="7A6B9AA8" w14:textId="77777777" w:rsidR="00AF7704" w:rsidRDefault="00AF7704" w:rsidP="00FD2FF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Directives</w:t>
      </w:r>
    </w:p>
    <w:p w14:paraId="0D190E27" w14:textId="77777777" w:rsidR="00AF7704" w:rsidRDefault="00AF7704" w:rsidP="00FD2FF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Routing</w:t>
      </w:r>
    </w:p>
    <w:p w14:paraId="1540B008" w14:textId="77777777" w:rsidR="00AF7704" w:rsidRDefault="007964F2" w:rsidP="00FD2FF3">
      <w:pPr>
        <w:spacing w:after="0"/>
      </w:pPr>
      <w:r>
        <w:rPr>
          <w:noProof/>
        </w:rPr>
        <w:pict w14:anchorId="154B15E0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6DADEFC8" w14:textId="77777777" w:rsidR="00AF7704" w:rsidRDefault="00AF7704" w:rsidP="00FD2FF3">
      <w:pPr>
        <w:pStyle w:val="Heading3"/>
      </w:pPr>
      <w:r>
        <w:t xml:space="preserve">3. </w:t>
      </w:r>
      <w:r>
        <w:rPr>
          <w:rStyle w:val="Strong"/>
          <w:b/>
          <w:bCs/>
        </w:rPr>
        <w:t>What is a Component in Angular?</w:t>
      </w:r>
    </w:p>
    <w:p w14:paraId="44D4B36F" w14:textId="77777777" w:rsidR="00AF7704" w:rsidRDefault="00AF7704" w:rsidP="00FD2FF3">
      <w:pPr>
        <w:spacing w:before="100" w:beforeAutospacing="1" w:after="100" w:afterAutospacing="1"/>
      </w:pPr>
      <w:r>
        <w:t xml:space="preserve">A component controls a part of the screen called a </w:t>
      </w:r>
      <w:r>
        <w:rPr>
          <w:rStyle w:val="Strong"/>
        </w:rPr>
        <w:t>view</w:t>
      </w:r>
      <w:r>
        <w:t>. Each component has:</w:t>
      </w:r>
    </w:p>
    <w:p w14:paraId="2EF472D5" w14:textId="77777777" w:rsidR="00AF7704" w:rsidRDefault="00AF7704" w:rsidP="00FD2FF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 TypeScript class (logic)</w:t>
      </w:r>
    </w:p>
    <w:p w14:paraId="72E6101F" w14:textId="77777777" w:rsidR="00AF7704" w:rsidRDefault="00AF7704" w:rsidP="00FD2FF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An HTML template</w:t>
      </w:r>
    </w:p>
    <w:p w14:paraId="7F055EAF" w14:textId="77777777" w:rsidR="00AF7704" w:rsidRDefault="00AF7704" w:rsidP="00FD2FF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 CSS file (style)</w:t>
      </w:r>
    </w:p>
    <w:p w14:paraId="0C0E4F4C" w14:textId="77777777" w:rsidR="00AF7704" w:rsidRDefault="007964F2" w:rsidP="00FD2FF3">
      <w:pPr>
        <w:spacing w:after="0"/>
      </w:pPr>
      <w:r>
        <w:rPr>
          <w:noProof/>
        </w:rPr>
        <w:pict w14:anchorId="7C92E94B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1C04C37E" w14:textId="77777777" w:rsidR="00AF7704" w:rsidRDefault="00AF7704" w:rsidP="00FD2FF3">
      <w:pPr>
        <w:pStyle w:val="Heading3"/>
      </w:pPr>
      <w:r>
        <w:t xml:space="preserve">4. </w:t>
      </w:r>
      <w:r>
        <w:rPr>
          <w:rStyle w:val="Strong"/>
          <w:b/>
          <w:bCs/>
        </w:rPr>
        <w:t>What is a Module in Angular?</w:t>
      </w:r>
    </w:p>
    <w:p w14:paraId="7DCC8B0B" w14:textId="77777777" w:rsidR="00AF7704" w:rsidRDefault="00AF7704" w:rsidP="00FD2FF3">
      <w:pPr>
        <w:spacing w:before="100" w:beforeAutospacing="1" w:after="100" w:afterAutospacing="1"/>
      </w:pPr>
      <w:r>
        <w:t xml:space="preserve">Modules group related components, services, and other code together. Every Angular app has at least one module: </w:t>
      </w:r>
      <w:proofErr w:type="spellStart"/>
      <w:r>
        <w:rPr>
          <w:rStyle w:val="HTMLCode"/>
          <w:rFonts w:eastAsiaTheme="minorEastAsia"/>
        </w:rPr>
        <w:t>AppModule</w:t>
      </w:r>
      <w:proofErr w:type="spellEnd"/>
      <w:r>
        <w:t>.</w:t>
      </w:r>
    </w:p>
    <w:p w14:paraId="2AFF0FC5" w14:textId="77777777" w:rsidR="00AF7704" w:rsidRDefault="007964F2" w:rsidP="00FD2FF3">
      <w:pPr>
        <w:spacing w:after="0"/>
      </w:pPr>
      <w:r>
        <w:rPr>
          <w:noProof/>
        </w:rPr>
        <w:pict w14:anchorId="2B0CE7EB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160CCC44" w14:textId="77777777" w:rsidR="00AF7704" w:rsidRDefault="00AF7704" w:rsidP="00FD2FF3">
      <w:pPr>
        <w:pStyle w:val="Heading3"/>
      </w:pPr>
      <w:r>
        <w:t xml:space="preserve">5. </w:t>
      </w:r>
      <w:r>
        <w:rPr>
          <w:rStyle w:val="Strong"/>
          <w:b/>
          <w:bCs/>
        </w:rPr>
        <w:t>What is a Service in Angular?</w:t>
      </w:r>
    </w:p>
    <w:p w14:paraId="0404FC10" w14:textId="77777777" w:rsidR="00AF7704" w:rsidRDefault="00AF7704" w:rsidP="00FD2FF3">
      <w:pPr>
        <w:spacing w:before="100" w:beforeAutospacing="1" w:after="100" w:afterAutospacing="1"/>
      </w:pPr>
      <w:r>
        <w:t xml:space="preserve">A service is a reusable class that provides logic not directly related to views (e.g., data fetching, logging). It is usually injected using </w:t>
      </w:r>
      <w:proofErr w:type="spellStart"/>
      <w:r>
        <w:t>Angular’s</w:t>
      </w:r>
      <w:proofErr w:type="spellEnd"/>
      <w:r>
        <w:t xml:space="preserve"> </w:t>
      </w:r>
      <w:r>
        <w:rPr>
          <w:rStyle w:val="Strong"/>
        </w:rPr>
        <w:t>dependency injection system</w:t>
      </w:r>
      <w:r>
        <w:t>.</w:t>
      </w:r>
    </w:p>
    <w:p w14:paraId="4E469D7F" w14:textId="77777777" w:rsidR="00AF7704" w:rsidRDefault="007964F2" w:rsidP="00FD2FF3">
      <w:pPr>
        <w:spacing w:after="0"/>
      </w:pPr>
      <w:r>
        <w:rPr>
          <w:noProof/>
        </w:rPr>
        <w:pict w14:anchorId="2929FE03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614E702" w14:textId="77777777" w:rsidR="00AF7704" w:rsidRDefault="00AF7704" w:rsidP="00FD2FF3">
      <w:pPr>
        <w:pStyle w:val="Heading3"/>
      </w:pPr>
      <w:r>
        <w:t xml:space="preserve">6. </w:t>
      </w:r>
      <w:r>
        <w:rPr>
          <w:rStyle w:val="Strong"/>
          <w:b/>
          <w:bCs/>
        </w:rPr>
        <w:t>What is Dependency Injection?</w:t>
      </w:r>
    </w:p>
    <w:p w14:paraId="6AEEF158" w14:textId="77777777" w:rsidR="00AF7704" w:rsidRDefault="00AF7704" w:rsidP="00FD2FF3">
      <w:pPr>
        <w:spacing w:before="100" w:beforeAutospacing="1" w:after="100" w:afterAutospacing="1"/>
      </w:pPr>
      <w:r>
        <w:t>Dependency Injection (DI) is a design pattern in which components are given their dependencies instead of creating them themselves. Angular uses DI for services.</w:t>
      </w:r>
    </w:p>
    <w:p w14:paraId="6BADB0F5" w14:textId="77777777" w:rsidR="00AF7704" w:rsidRDefault="007964F2" w:rsidP="00FD2FF3">
      <w:pPr>
        <w:spacing w:after="0"/>
      </w:pPr>
      <w:r>
        <w:rPr>
          <w:noProof/>
        </w:rPr>
        <w:pict w14:anchorId="4B02722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016A87BE" w14:textId="77777777" w:rsidR="00AF7704" w:rsidRDefault="00AF7704" w:rsidP="00FD2FF3">
      <w:pPr>
        <w:pStyle w:val="Heading3"/>
      </w:pPr>
      <w:r>
        <w:t xml:space="preserve">7. </w:t>
      </w:r>
      <w:r>
        <w:rPr>
          <w:rStyle w:val="Strong"/>
          <w:b/>
          <w:bCs/>
        </w:rPr>
        <w:t>What is Two-way Binding?</w:t>
      </w:r>
    </w:p>
    <w:p w14:paraId="6EE62451" w14:textId="77777777" w:rsidR="00AF7704" w:rsidRDefault="00AF7704" w:rsidP="00FD2FF3">
      <w:pPr>
        <w:spacing w:before="100" w:beforeAutospacing="1" w:after="100" w:afterAutospacing="1"/>
      </w:pPr>
      <w:r>
        <w:t>Two-way binding allows synchronization of data between the component class and the view (</w:t>
      </w:r>
      <w:r>
        <w:rPr>
          <w:rStyle w:val="HTMLCode"/>
          <w:rFonts w:eastAsiaTheme="minorEastAsia"/>
        </w:rPr>
        <w:t>[(</w:t>
      </w:r>
      <w:proofErr w:type="spellStart"/>
      <w:r>
        <w:rPr>
          <w:rStyle w:val="HTMLCode"/>
          <w:rFonts w:eastAsiaTheme="minorEastAsia"/>
        </w:rPr>
        <w:t>ngModel</w:t>
      </w:r>
      <w:proofErr w:type="spellEnd"/>
      <w:r>
        <w:rPr>
          <w:rStyle w:val="HTMLCode"/>
          <w:rFonts w:eastAsiaTheme="minorEastAsia"/>
        </w:rPr>
        <w:t>)]</w:t>
      </w:r>
      <w:r>
        <w:t>).</w:t>
      </w:r>
    </w:p>
    <w:p w14:paraId="0E0C1C49" w14:textId="77777777" w:rsidR="00AF7704" w:rsidRDefault="007964F2" w:rsidP="00FD2FF3">
      <w:pPr>
        <w:spacing w:after="0"/>
      </w:pPr>
      <w:r>
        <w:rPr>
          <w:noProof/>
        </w:rPr>
        <w:pict w14:anchorId="37E35EA6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1A5C7E8" w14:textId="77777777" w:rsidR="00AF7704" w:rsidRDefault="00AF7704" w:rsidP="00FD2FF3">
      <w:pPr>
        <w:pStyle w:val="Heading3"/>
      </w:pPr>
      <w:r>
        <w:t xml:space="preserve">8. </w:t>
      </w:r>
      <w:r>
        <w:rPr>
          <w:rStyle w:val="Strong"/>
          <w:b/>
          <w:bCs/>
        </w:rPr>
        <w:t>What are Directives in Angular?</w:t>
      </w:r>
    </w:p>
    <w:p w14:paraId="4FF2C946" w14:textId="77777777" w:rsidR="00AF7704" w:rsidRDefault="00AF7704" w:rsidP="00FD2FF3">
      <w:pPr>
        <w:spacing w:before="100" w:beforeAutospacing="1" w:after="100" w:afterAutospacing="1"/>
      </w:pPr>
      <w:r>
        <w:t>Directives add behavior to HTML elements:</w:t>
      </w:r>
    </w:p>
    <w:p w14:paraId="302072E6" w14:textId="77777777" w:rsidR="00AF7704" w:rsidRDefault="00AF7704" w:rsidP="00FD2FF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Structural Directives</w:t>
      </w:r>
      <w:r>
        <w:t xml:space="preserve"> (</w:t>
      </w:r>
      <w:r>
        <w:rPr>
          <w:rStyle w:val="HTMLCode"/>
          <w:rFonts w:eastAsiaTheme="minorEastAsia"/>
        </w:rPr>
        <w:t>*</w:t>
      </w:r>
      <w:proofErr w:type="spellStart"/>
      <w:r>
        <w:rPr>
          <w:rStyle w:val="HTMLCode"/>
          <w:rFonts w:eastAsiaTheme="minorEastAsia"/>
        </w:rPr>
        <w:t>ngIf</w:t>
      </w:r>
      <w:proofErr w:type="spellEnd"/>
      <w:r>
        <w:t xml:space="preserve">, </w:t>
      </w:r>
      <w:r>
        <w:rPr>
          <w:rStyle w:val="HTMLCode"/>
          <w:rFonts w:eastAsiaTheme="minorEastAsia"/>
        </w:rPr>
        <w:t>*</w:t>
      </w:r>
      <w:proofErr w:type="spellStart"/>
      <w:r>
        <w:rPr>
          <w:rStyle w:val="HTMLCode"/>
          <w:rFonts w:eastAsiaTheme="minorEastAsia"/>
        </w:rPr>
        <w:t>ngFor</w:t>
      </w:r>
      <w:proofErr w:type="spellEnd"/>
      <w:r>
        <w:t>)</w:t>
      </w:r>
    </w:p>
    <w:p w14:paraId="67E4B925" w14:textId="77777777" w:rsidR="00AF7704" w:rsidRDefault="00AF7704" w:rsidP="00FD2FF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Attribute Directives</w:t>
      </w:r>
      <w:r>
        <w:t xml:space="preserve"> (</w:t>
      </w:r>
      <w:r>
        <w:rPr>
          <w:rStyle w:val="HTMLCode"/>
          <w:rFonts w:eastAsiaTheme="minorEastAsia"/>
        </w:rPr>
        <w:t>[</w:t>
      </w:r>
      <w:proofErr w:type="spellStart"/>
      <w:r>
        <w:rPr>
          <w:rStyle w:val="HTMLCode"/>
          <w:rFonts w:eastAsiaTheme="minorEastAsia"/>
        </w:rPr>
        <w:t>ngClass</w:t>
      </w:r>
      <w:proofErr w:type="spellEnd"/>
      <w:r>
        <w:rPr>
          <w:rStyle w:val="HTMLCode"/>
          <w:rFonts w:eastAsiaTheme="minorEastAsia"/>
        </w:rPr>
        <w:t>]</w:t>
      </w:r>
      <w:r>
        <w:t xml:space="preserve">, </w:t>
      </w:r>
      <w:r>
        <w:rPr>
          <w:rStyle w:val="HTMLCode"/>
          <w:rFonts w:eastAsiaTheme="minorEastAsia"/>
        </w:rPr>
        <w:t>[</w:t>
      </w:r>
      <w:proofErr w:type="spellStart"/>
      <w:r>
        <w:rPr>
          <w:rStyle w:val="HTMLCode"/>
          <w:rFonts w:eastAsiaTheme="minorEastAsia"/>
        </w:rPr>
        <w:t>ngStyle</w:t>
      </w:r>
      <w:proofErr w:type="spellEnd"/>
      <w:r>
        <w:rPr>
          <w:rStyle w:val="HTMLCode"/>
          <w:rFonts w:eastAsiaTheme="minorEastAsia"/>
        </w:rPr>
        <w:t>]</w:t>
      </w:r>
      <w:r>
        <w:t>)</w:t>
      </w:r>
    </w:p>
    <w:p w14:paraId="4C9FA73E" w14:textId="77777777" w:rsidR="00AF7704" w:rsidRDefault="007964F2" w:rsidP="00FD2FF3">
      <w:pPr>
        <w:spacing w:after="0"/>
      </w:pPr>
      <w:r>
        <w:rPr>
          <w:noProof/>
        </w:rPr>
        <w:pict w14:anchorId="28B2DD8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3DFD775" w14:textId="77777777" w:rsidR="00AF7704" w:rsidRDefault="00AF7704" w:rsidP="00FD2FF3">
      <w:pPr>
        <w:pStyle w:val="Heading3"/>
      </w:pPr>
      <w:r>
        <w:t xml:space="preserve">9. </w:t>
      </w:r>
      <w:r>
        <w:rPr>
          <w:rStyle w:val="Strong"/>
          <w:b/>
          <w:bCs/>
        </w:rPr>
        <w:t xml:space="preserve">What is the difference between </w:t>
      </w:r>
      <w:proofErr w:type="spellStart"/>
      <w:r>
        <w:rPr>
          <w:rStyle w:val="HTMLCode"/>
          <w:rFonts w:eastAsiaTheme="majorEastAsia"/>
        </w:rPr>
        <w:t>ngOnInit</w:t>
      </w:r>
      <w:proofErr w:type="spellEnd"/>
      <w:r>
        <w:rPr>
          <w:rStyle w:val="Strong"/>
          <w:b/>
          <w:bCs/>
        </w:rPr>
        <w:t xml:space="preserve"> and Constructor?</w:t>
      </w:r>
    </w:p>
    <w:p w14:paraId="5D59667D" w14:textId="77777777" w:rsidR="00AF7704" w:rsidRDefault="00AF7704" w:rsidP="00FD2FF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Constructor</w:t>
      </w:r>
      <w:r>
        <w:t xml:space="preserve"> is used for dependency injection.</w:t>
      </w:r>
    </w:p>
    <w:p w14:paraId="49BDB216" w14:textId="77777777" w:rsidR="00AF7704" w:rsidRDefault="00AF7704" w:rsidP="00FD2FF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ngOnInit</w:t>
      </w:r>
      <w:proofErr w:type="spellEnd"/>
      <w:r>
        <w:t xml:space="preserve"> is used for initialization logic when the component is initialized.</w:t>
      </w:r>
    </w:p>
    <w:p w14:paraId="0D65C652" w14:textId="77777777" w:rsidR="00AF7704" w:rsidRDefault="007964F2" w:rsidP="00FD2FF3">
      <w:pPr>
        <w:spacing w:after="0"/>
      </w:pPr>
      <w:r>
        <w:rPr>
          <w:noProof/>
        </w:rPr>
        <w:pict w14:anchorId="70E921A3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475E07A" w14:textId="77777777" w:rsidR="00AF7704" w:rsidRDefault="00AF7704" w:rsidP="00FD2FF3">
      <w:pPr>
        <w:pStyle w:val="Heading3"/>
      </w:pPr>
      <w:r>
        <w:t xml:space="preserve">10. </w:t>
      </w:r>
      <w:r>
        <w:rPr>
          <w:rStyle w:val="Strong"/>
          <w:b/>
          <w:bCs/>
        </w:rPr>
        <w:t>How does Routing work in Angular?</w:t>
      </w:r>
    </w:p>
    <w:p w14:paraId="09317400" w14:textId="77777777" w:rsidR="00AF7704" w:rsidRDefault="00AF7704" w:rsidP="00FD2FF3">
      <w:pPr>
        <w:spacing w:before="100" w:beforeAutospacing="1" w:after="100" w:afterAutospacing="1"/>
      </w:pPr>
      <w:r>
        <w:t xml:space="preserve">Angular uses the </w:t>
      </w:r>
      <w:proofErr w:type="spellStart"/>
      <w:r>
        <w:rPr>
          <w:rStyle w:val="HTMLCode"/>
          <w:rFonts w:eastAsiaTheme="minorEastAsia"/>
        </w:rPr>
        <w:t>RouterModule</w:t>
      </w:r>
      <w:proofErr w:type="spellEnd"/>
      <w:r>
        <w:t xml:space="preserve"> to navigate between views. Define routes in </w:t>
      </w:r>
      <w:r>
        <w:rPr>
          <w:rStyle w:val="HTMLCode"/>
          <w:rFonts w:eastAsiaTheme="minorEastAsia"/>
        </w:rPr>
        <w:t>app-</w:t>
      </w:r>
      <w:proofErr w:type="spellStart"/>
      <w:proofErr w:type="gramStart"/>
      <w:r>
        <w:rPr>
          <w:rStyle w:val="HTMLCode"/>
          <w:rFonts w:eastAsiaTheme="minorEastAsia"/>
        </w:rPr>
        <w:t>routing.module</w:t>
      </w:r>
      <w:proofErr w:type="gramEnd"/>
      <w:r>
        <w:rPr>
          <w:rStyle w:val="HTMLCode"/>
          <w:rFonts w:eastAsiaTheme="minorEastAsia"/>
        </w:rPr>
        <w:t>.ts</w:t>
      </w:r>
      <w:proofErr w:type="spellEnd"/>
      <w:r>
        <w:t>.</w:t>
      </w:r>
    </w:p>
    <w:p w14:paraId="493BE902" w14:textId="77777777" w:rsidR="00AF7704" w:rsidRDefault="007964F2" w:rsidP="00FD2FF3">
      <w:pPr>
        <w:spacing w:after="0"/>
      </w:pPr>
      <w:r>
        <w:rPr>
          <w:noProof/>
        </w:rPr>
        <w:pict w14:anchorId="3ABC60C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A66D6BC" w14:textId="77777777" w:rsidR="00AF7704" w:rsidRDefault="00AF7704" w:rsidP="00FD2FF3">
      <w:pPr>
        <w:pStyle w:val="Heading2"/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rStyle w:val="Strong"/>
          <w:b/>
          <w:bCs/>
        </w:rPr>
        <w:t>Advanced Angular Questions</w:t>
      </w:r>
    </w:p>
    <w:p w14:paraId="76489813" w14:textId="77777777" w:rsidR="00AF7704" w:rsidRDefault="00AF7704" w:rsidP="00FD2FF3">
      <w:pPr>
        <w:pStyle w:val="Heading3"/>
      </w:pPr>
      <w:r>
        <w:t xml:space="preserve">11. </w:t>
      </w:r>
      <w:r>
        <w:rPr>
          <w:rStyle w:val="Strong"/>
          <w:b/>
          <w:bCs/>
        </w:rPr>
        <w:t>What is Lazy Loading in Angular?</w:t>
      </w:r>
    </w:p>
    <w:p w14:paraId="59FF106E" w14:textId="77777777" w:rsidR="00AF7704" w:rsidRDefault="00AF7704" w:rsidP="00FD2FF3">
      <w:pPr>
        <w:spacing w:before="100" w:beforeAutospacing="1" w:after="100" w:afterAutospacing="1"/>
      </w:pPr>
      <w:r>
        <w:t>Lazy loading loads feature modules only when needed, improving performance.</w:t>
      </w:r>
    </w:p>
    <w:p w14:paraId="29262BCC" w14:textId="77777777" w:rsidR="00AF7704" w:rsidRDefault="007964F2" w:rsidP="00FD2FF3">
      <w:pPr>
        <w:spacing w:after="0"/>
      </w:pPr>
      <w:r>
        <w:rPr>
          <w:noProof/>
        </w:rPr>
      </w:r>
      <w:r>
        <w:pict w14:anchorId="4553E83C">
          <v:rect id="Horizontal Line 51" o:spid="_x0000_s104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86AF0CD" w14:textId="77777777" w:rsidR="00AF7704" w:rsidRDefault="00AF7704" w:rsidP="00FD2FF3">
      <w:pPr>
        <w:pStyle w:val="Heading3"/>
      </w:pPr>
      <w:r>
        <w:t xml:space="preserve">12. </w:t>
      </w:r>
      <w:r>
        <w:rPr>
          <w:rStyle w:val="Strong"/>
          <w:b/>
          <w:bCs/>
        </w:rPr>
        <w:t xml:space="preserve">What is the difference between </w:t>
      </w:r>
      <w:r>
        <w:rPr>
          <w:rStyle w:val="HTMLCode"/>
          <w:rFonts w:eastAsiaTheme="majorEastAsia"/>
        </w:rPr>
        <w:t>Observable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Promise</w:t>
      </w:r>
      <w:r>
        <w:rPr>
          <w:rStyle w:val="Strong"/>
          <w:b/>
          <w:bCs/>
        </w:rPr>
        <w:t>?</w:t>
      </w:r>
    </w:p>
    <w:p w14:paraId="79A4AB15" w14:textId="77777777" w:rsidR="00AF7704" w:rsidRDefault="00AF7704" w:rsidP="00FD2FF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Observable</w:t>
      </w:r>
      <w:r>
        <w:t xml:space="preserve"> can emit multiple values over time (used in </w:t>
      </w:r>
      <w:proofErr w:type="spellStart"/>
      <w:r>
        <w:t>RxJS</w:t>
      </w:r>
      <w:proofErr w:type="spellEnd"/>
      <w:r>
        <w:t>).</w:t>
      </w:r>
    </w:p>
    <w:p w14:paraId="3D4430D3" w14:textId="77777777" w:rsidR="00AF7704" w:rsidRDefault="00AF7704" w:rsidP="00FD2FF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Promise</w:t>
      </w:r>
      <w:r>
        <w:t xml:space="preserve"> handles a single async event.</w:t>
      </w:r>
    </w:p>
    <w:p w14:paraId="7C11F394" w14:textId="77777777" w:rsidR="00AF7704" w:rsidRDefault="007964F2" w:rsidP="00FD2FF3">
      <w:pPr>
        <w:spacing w:after="0"/>
      </w:pPr>
      <w:r>
        <w:rPr>
          <w:noProof/>
        </w:rPr>
      </w:r>
      <w:r>
        <w:pict w14:anchorId="0FFB95F0">
          <v:rect id="Horizontal Line 52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7BA684E" w14:textId="77777777" w:rsidR="00AF7704" w:rsidRDefault="00AF7704" w:rsidP="00FD2FF3">
      <w:pPr>
        <w:pStyle w:val="Heading3"/>
      </w:pPr>
      <w:r>
        <w:t xml:space="preserve">13. </w:t>
      </w:r>
      <w:r>
        <w:rPr>
          <w:rStyle w:val="Strong"/>
          <w:b/>
          <w:bCs/>
        </w:rPr>
        <w:t>What is Change Detection in Angular?</w:t>
      </w:r>
    </w:p>
    <w:p w14:paraId="254055C6" w14:textId="77777777" w:rsidR="00AF7704" w:rsidRDefault="00AF7704" w:rsidP="00FD2FF3">
      <w:pPr>
        <w:spacing w:before="100" w:beforeAutospacing="1" w:after="100" w:afterAutospacing="1"/>
      </w:pPr>
      <w:r>
        <w:t xml:space="preserve">Angular automatically checks for changes in the component and updates the DOM. It uses </w:t>
      </w:r>
      <w:r>
        <w:rPr>
          <w:rStyle w:val="HTMLCode"/>
          <w:rFonts w:eastAsiaTheme="minorEastAsia"/>
        </w:rPr>
        <w:t>Zone.js</w:t>
      </w:r>
      <w:r>
        <w:t xml:space="preserve"> and </w:t>
      </w:r>
      <w:proofErr w:type="spellStart"/>
      <w:r>
        <w:rPr>
          <w:rStyle w:val="HTMLCode"/>
          <w:rFonts w:eastAsiaTheme="minorEastAsia"/>
        </w:rPr>
        <w:t>ChangeDetectorRef</w:t>
      </w:r>
      <w:proofErr w:type="spellEnd"/>
      <w:r>
        <w:t>.</w:t>
      </w:r>
    </w:p>
    <w:p w14:paraId="302753D0" w14:textId="77777777" w:rsidR="00AF7704" w:rsidRDefault="007964F2" w:rsidP="00FD2FF3">
      <w:pPr>
        <w:spacing w:after="0"/>
      </w:pPr>
      <w:r>
        <w:rPr>
          <w:noProof/>
        </w:rPr>
      </w:r>
      <w:r>
        <w:pict w14:anchorId="458F8EED">
          <v:rect id="Horizontal Line 53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FC725F5" w14:textId="77777777" w:rsidR="00AF7704" w:rsidRDefault="00AF7704" w:rsidP="00FD2FF3">
      <w:pPr>
        <w:pStyle w:val="Heading3"/>
      </w:pPr>
      <w:r>
        <w:t xml:space="preserve">14. </w:t>
      </w:r>
      <w:r>
        <w:rPr>
          <w:rStyle w:val="Strong"/>
          <w:b/>
          <w:bCs/>
        </w:rPr>
        <w:t>What is Angular CLI?</w:t>
      </w:r>
    </w:p>
    <w:p w14:paraId="46080836" w14:textId="77777777" w:rsidR="00AF7704" w:rsidRDefault="00AF7704" w:rsidP="00FD2FF3">
      <w:pPr>
        <w:spacing w:before="100" w:beforeAutospacing="1" w:after="100" w:afterAutospacing="1"/>
      </w:pPr>
      <w:r>
        <w:t>Angular CLI is a command-line interface tool to scaffold and manage Angular apps.</w:t>
      </w:r>
    </w:p>
    <w:p w14:paraId="3D2FE226" w14:textId="77777777" w:rsidR="00AF7704" w:rsidRDefault="007964F2" w:rsidP="00FD2FF3">
      <w:pPr>
        <w:spacing w:after="0"/>
      </w:pPr>
      <w:r>
        <w:rPr>
          <w:noProof/>
        </w:rPr>
      </w:r>
      <w:r>
        <w:pict w14:anchorId="7C6E33A8">
          <v:rect id="Horizontal Line 54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103A02C" w14:textId="77777777" w:rsidR="00AF7704" w:rsidRDefault="00AF7704" w:rsidP="00FD2FF3">
      <w:pPr>
        <w:pStyle w:val="Heading3"/>
      </w:pPr>
      <w:r>
        <w:lastRenderedPageBreak/>
        <w:t xml:space="preserve">15. </w:t>
      </w:r>
      <w:r>
        <w:rPr>
          <w:rStyle w:val="Strong"/>
          <w:b/>
          <w:bCs/>
        </w:rPr>
        <w:t>What is Ahead-of-Time (AOT) Compilation?</w:t>
      </w:r>
    </w:p>
    <w:p w14:paraId="3324A60E" w14:textId="77777777" w:rsidR="00AF7704" w:rsidRDefault="00AF7704" w:rsidP="00FD2FF3">
      <w:pPr>
        <w:spacing w:before="100" w:beforeAutospacing="1" w:after="100" w:afterAutospacing="1"/>
      </w:pPr>
      <w:r>
        <w:t>AOT compiles the application at build time, improving performance and reducing runtime errors.</w:t>
      </w:r>
    </w:p>
    <w:p w14:paraId="20033A7C" w14:textId="77777777" w:rsidR="00AF7704" w:rsidRDefault="007964F2" w:rsidP="00FD2FF3">
      <w:pPr>
        <w:spacing w:after="0"/>
      </w:pPr>
      <w:r>
        <w:rPr>
          <w:noProof/>
        </w:rPr>
      </w:r>
      <w:r>
        <w:pict w14:anchorId="23DD48E0">
          <v:rect id="Horizontal Line 55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6E760E4" w14:textId="77777777" w:rsidR="00AF7704" w:rsidRDefault="00AF7704" w:rsidP="00FD2FF3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</w:t>
      </w:r>
      <w:r>
        <w:rPr>
          <w:rStyle w:val="Strong"/>
          <w:b/>
          <w:bCs/>
        </w:rPr>
        <w:t>Scenario-Based Angular Questions</w:t>
      </w:r>
    </w:p>
    <w:p w14:paraId="657CED5B" w14:textId="77777777" w:rsidR="00AF7704" w:rsidRDefault="00AF7704" w:rsidP="00FD2FF3">
      <w:pPr>
        <w:pStyle w:val="Heading3"/>
      </w:pPr>
      <w:r>
        <w:t xml:space="preserve">16. </w:t>
      </w:r>
      <w:r>
        <w:rPr>
          <w:rStyle w:val="Strong"/>
          <w:b/>
          <w:bCs/>
        </w:rPr>
        <w:t>Scenario: How would you handle a failed API call in a service?</w:t>
      </w:r>
    </w:p>
    <w:p w14:paraId="04AAB6CC" w14:textId="77777777" w:rsidR="00AF7704" w:rsidRDefault="00AF7704" w:rsidP="00FD2FF3">
      <w:pPr>
        <w:spacing w:before="100" w:beforeAutospacing="1" w:after="100" w:afterAutospacing="1"/>
      </w:pPr>
      <w:r>
        <w:t xml:space="preserve">Use </w:t>
      </w:r>
      <w:proofErr w:type="spellStart"/>
      <w:r>
        <w:rPr>
          <w:rStyle w:val="HTMLCode"/>
          <w:rFonts w:eastAsiaTheme="minorEastAsia"/>
        </w:rPr>
        <w:t>catchError</w:t>
      </w:r>
      <w:proofErr w:type="spellEnd"/>
      <w:r>
        <w:t xml:space="preserve"> from </w:t>
      </w:r>
      <w:proofErr w:type="spellStart"/>
      <w:r>
        <w:t>RxJS</w:t>
      </w:r>
      <w:proofErr w:type="spellEnd"/>
      <w:r>
        <w:t xml:space="preserve"> in the service and display appropriate error messages in the component.</w:t>
      </w:r>
    </w:p>
    <w:p w14:paraId="24335174" w14:textId="77777777" w:rsidR="00AF7704" w:rsidRDefault="00AF7704" w:rsidP="00FD2FF3">
      <w:pPr>
        <w:pStyle w:val="HTMLPreformatted"/>
      </w:pPr>
      <w:proofErr w:type="spellStart"/>
      <w:r>
        <w:t>ts</w:t>
      </w:r>
      <w:proofErr w:type="spellEnd"/>
    </w:p>
    <w:p w14:paraId="5FC8A276" w14:textId="77777777" w:rsidR="00AF7704" w:rsidRDefault="00AF7704" w:rsidP="00FD2FF3">
      <w:pPr>
        <w:pStyle w:val="HTMLPreformatted"/>
      </w:pPr>
      <w:proofErr w:type="spellStart"/>
      <w:r>
        <w:t>CopyEdit</w:t>
      </w:r>
      <w:proofErr w:type="spellEnd"/>
    </w:p>
    <w:p w14:paraId="2F0D621C" w14:textId="77777777" w:rsidR="00AF7704" w:rsidRDefault="00AF7704" w:rsidP="00FD2FF3">
      <w:pPr>
        <w:pStyle w:val="HTMLPreformatted"/>
        <w:rPr>
          <w:rStyle w:val="HTMLCode"/>
        </w:rPr>
      </w:pPr>
      <w:proofErr w:type="spellStart"/>
      <w:r>
        <w:rPr>
          <w:rStyle w:val="hljs-variable"/>
          <w:rFonts w:eastAsiaTheme="majorEastAsia"/>
        </w:rPr>
        <w:t>this</w:t>
      </w:r>
      <w:r>
        <w:rPr>
          <w:rStyle w:val="HTMLCode"/>
        </w:rPr>
        <w:t>.</w:t>
      </w:r>
      <w:r>
        <w:rPr>
          <w:rStyle w:val="hljs-property"/>
        </w:rPr>
        <w:t>http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get</w:t>
      </w:r>
      <w:proofErr w:type="spellEnd"/>
      <w:r>
        <w:rPr>
          <w:rStyle w:val="HTMLCode"/>
        </w:rPr>
        <w:t>(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/books'</w:t>
      </w:r>
      <w:proofErr w:type="gramStart"/>
      <w:r>
        <w:rPr>
          <w:rStyle w:val="HTMLCode"/>
        </w:rPr>
        <w:t>).</w:t>
      </w:r>
      <w:r>
        <w:rPr>
          <w:rStyle w:val="hljs-title"/>
          <w:rFonts w:eastAsiaTheme="majorEastAsia"/>
        </w:rPr>
        <w:t>pipe</w:t>
      </w:r>
      <w:proofErr w:type="gramEnd"/>
      <w:r>
        <w:rPr>
          <w:rStyle w:val="HTMLCode"/>
        </w:rPr>
        <w:t>(</w:t>
      </w:r>
    </w:p>
    <w:p w14:paraId="2F798C76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  <w:rFonts w:eastAsiaTheme="majorEastAsia"/>
        </w:rPr>
        <w:t>catchError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err</w:t>
      </w:r>
      <w:r>
        <w:rPr>
          <w:rStyle w:val="HTMLCode"/>
        </w:rPr>
        <w:t xml:space="preserve"> =&gt; {</w:t>
      </w:r>
    </w:p>
    <w:p w14:paraId="650E5EDC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  <w:rFonts w:eastAsiaTheme="majorEastAsia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error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'API failed'</w:t>
      </w:r>
      <w:r>
        <w:rPr>
          <w:rStyle w:val="HTMLCode"/>
        </w:rPr>
        <w:t>, err</w:t>
      </w:r>
      <w:proofErr w:type="gramStart"/>
      <w:r>
        <w:rPr>
          <w:rStyle w:val="HTMLCode"/>
        </w:rPr>
        <w:t>);</w:t>
      </w:r>
      <w:proofErr w:type="gramEnd"/>
    </w:p>
    <w:p w14:paraId="735A0F83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throwError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  <w:rFonts w:eastAsiaTheme="majorEastAsia"/>
        </w:rPr>
        <w:t>() =&gt;</w:t>
      </w:r>
      <w:r>
        <w:rPr>
          <w:rStyle w:val="HTMLCode"/>
        </w:rPr>
        <w:t xml:space="preserve"> err</w:t>
      </w:r>
      <w:proofErr w:type="gramStart"/>
      <w:r>
        <w:rPr>
          <w:rStyle w:val="HTMLCode"/>
        </w:rPr>
        <w:t>);</w:t>
      </w:r>
      <w:proofErr w:type="gramEnd"/>
    </w:p>
    <w:p w14:paraId="6111FC84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})</w:t>
      </w:r>
    </w:p>
    <w:p w14:paraId="0A112B66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FBA9A8E" w14:textId="77777777" w:rsidR="00AF7704" w:rsidRDefault="007964F2" w:rsidP="00FD2FF3">
      <w:r>
        <w:rPr>
          <w:noProof/>
        </w:rPr>
      </w:r>
      <w:r>
        <w:pict w14:anchorId="4777150E">
          <v:rect id="Horizontal Line 56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4C823C2" w14:textId="77777777" w:rsidR="00AF7704" w:rsidRDefault="00AF7704" w:rsidP="00FD2FF3">
      <w:pPr>
        <w:pStyle w:val="Heading3"/>
      </w:pPr>
      <w:r>
        <w:t xml:space="preserve">17. </w:t>
      </w:r>
      <w:r>
        <w:rPr>
          <w:rStyle w:val="Strong"/>
          <w:b/>
          <w:bCs/>
        </w:rPr>
        <w:t>Scenario: How do you share data between two unrelated components?</w:t>
      </w:r>
    </w:p>
    <w:p w14:paraId="4D10B213" w14:textId="77777777" w:rsidR="00AF7704" w:rsidRDefault="00AF7704" w:rsidP="00FD2FF3">
      <w:pPr>
        <w:spacing w:before="100" w:beforeAutospacing="1" w:after="100" w:afterAutospacing="1"/>
      </w:pPr>
      <w:r>
        <w:t xml:space="preserve">Use a shared </w:t>
      </w:r>
      <w:r>
        <w:rPr>
          <w:rStyle w:val="Strong"/>
        </w:rPr>
        <w:t>Service with Subject/</w:t>
      </w:r>
      <w:proofErr w:type="spellStart"/>
      <w:r>
        <w:rPr>
          <w:rStyle w:val="Strong"/>
        </w:rPr>
        <w:t>BehaviorSubject</w:t>
      </w:r>
      <w:proofErr w:type="spellEnd"/>
      <w:r>
        <w:t>.</w:t>
      </w:r>
    </w:p>
    <w:p w14:paraId="148C72A0" w14:textId="77777777" w:rsidR="00AF7704" w:rsidRDefault="007964F2" w:rsidP="00FD2FF3">
      <w:pPr>
        <w:spacing w:after="0"/>
      </w:pPr>
      <w:r>
        <w:rPr>
          <w:noProof/>
        </w:rPr>
      </w:r>
      <w:r>
        <w:pict w14:anchorId="022461F2">
          <v:rect id="Horizontal Line 57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B1610EE" w14:textId="77777777" w:rsidR="00AF7704" w:rsidRDefault="00AF7704" w:rsidP="00FD2FF3">
      <w:pPr>
        <w:pStyle w:val="Heading3"/>
      </w:pPr>
      <w:r>
        <w:t xml:space="preserve">18. </w:t>
      </w:r>
      <w:r>
        <w:rPr>
          <w:rStyle w:val="Strong"/>
          <w:b/>
          <w:bCs/>
        </w:rPr>
        <w:t>Scenario: You need to optimize an Angular app’s performance. What steps would you take?</w:t>
      </w:r>
    </w:p>
    <w:p w14:paraId="48946C21" w14:textId="77777777" w:rsidR="00AF7704" w:rsidRDefault="00AF7704" w:rsidP="00FD2FF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Lazy loading</w:t>
      </w:r>
    </w:p>
    <w:p w14:paraId="0104F699" w14:textId="77777777" w:rsidR="00AF7704" w:rsidRDefault="00AF7704" w:rsidP="00FD2FF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Enable </w:t>
      </w:r>
      <w:r>
        <w:rPr>
          <w:rStyle w:val="Strong"/>
        </w:rPr>
        <w:t>AOT</w:t>
      </w:r>
    </w:p>
    <w:p w14:paraId="3674FF6F" w14:textId="77777777" w:rsidR="00AF7704" w:rsidRDefault="00AF7704" w:rsidP="00FD2FF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OnPush</w:t>
      </w:r>
      <w:proofErr w:type="spellEnd"/>
      <w:r>
        <w:rPr>
          <w:rStyle w:val="Strong"/>
        </w:rPr>
        <w:t xml:space="preserve"> change detection</w:t>
      </w:r>
    </w:p>
    <w:p w14:paraId="4178137A" w14:textId="77777777" w:rsidR="00AF7704" w:rsidRDefault="00AF7704" w:rsidP="00FD2FF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Avoid unnecessary DOM manipulations</w:t>
      </w:r>
    </w:p>
    <w:p w14:paraId="368FFF92" w14:textId="77777777" w:rsidR="00AF7704" w:rsidRDefault="00AF7704" w:rsidP="00FD2FF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trackBy</w:t>
      </w:r>
      <w:proofErr w:type="spellEnd"/>
      <w:r>
        <w:t xml:space="preserve"> in </w:t>
      </w:r>
      <w:r>
        <w:rPr>
          <w:rStyle w:val="HTMLCode"/>
          <w:rFonts w:eastAsiaTheme="minorEastAsia"/>
        </w:rPr>
        <w:t>*</w:t>
      </w:r>
      <w:proofErr w:type="spellStart"/>
      <w:r>
        <w:rPr>
          <w:rStyle w:val="HTMLCode"/>
          <w:rFonts w:eastAsiaTheme="minorEastAsia"/>
        </w:rPr>
        <w:t>ngFor</w:t>
      </w:r>
      <w:proofErr w:type="spellEnd"/>
    </w:p>
    <w:p w14:paraId="4D4C4C1F" w14:textId="77777777" w:rsidR="00AF7704" w:rsidRDefault="007964F2" w:rsidP="00FD2FF3">
      <w:pPr>
        <w:spacing w:after="0"/>
      </w:pPr>
      <w:r>
        <w:rPr>
          <w:noProof/>
        </w:rPr>
      </w:r>
      <w:r>
        <w:pict w14:anchorId="18C994CF">
          <v:rect id="Horizontal Line 58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3111110" w14:textId="77777777" w:rsidR="00AF7704" w:rsidRDefault="00AF7704" w:rsidP="00FD2FF3">
      <w:pPr>
        <w:pStyle w:val="Heading3"/>
      </w:pPr>
      <w:r>
        <w:t xml:space="preserve">19. </w:t>
      </w:r>
      <w:r>
        <w:rPr>
          <w:rStyle w:val="Strong"/>
          <w:b/>
          <w:bCs/>
        </w:rPr>
        <w:t>Scenario: How would you implement role-based access in routes?</w:t>
      </w:r>
    </w:p>
    <w:p w14:paraId="40C85772" w14:textId="77777777" w:rsidR="00AF7704" w:rsidRDefault="00AF7704" w:rsidP="00FD2FF3">
      <w:pPr>
        <w:spacing w:before="100" w:beforeAutospacing="1" w:after="100" w:afterAutospacing="1"/>
      </w:pPr>
      <w:r>
        <w:t xml:space="preserve">Use </w:t>
      </w:r>
      <w:r>
        <w:rPr>
          <w:rStyle w:val="Strong"/>
        </w:rPr>
        <w:t>Route Guards</w:t>
      </w:r>
      <w:r>
        <w:t xml:space="preserve"> like </w:t>
      </w:r>
      <w:proofErr w:type="spellStart"/>
      <w:proofErr w:type="gramStart"/>
      <w:r>
        <w:rPr>
          <w:rStyle w:val="HTMLCode"/>
          <w:rFonts w:eastAsiaTheme="minorEastAsia"/>
        </w:rPr>
        <w:t>CanActivate</w:t>
      </w:r>
      <w:proofErr w:type="spellEnd"/>
      <w:r>
        <w:t>, and</w:t>
      </w:r>
      <w:proofErr w:type="gramEnd"/>
      <w:r>
        <w:t xml:space="preserve"> check the user role in the guard.</w:t>
      </w:r>
    </w:p>
    <w:p w14:paraId="60CF98F1" w14:textId="77777777" w:rsidR="00AF7704" w:rsidRDefault="007964F2" w:rsidP="00FD2FF3">
      <w:pPr>
        <w:spacing w:after="0"/>
      </w:pPr>
      <w:r>
        <w:rPr>
          <w:noProof/>
        </w:rPr>
      </w:r>
      <w:r>
        <w:pict w14:anchorId="34F807DF">
          <v:rect id="Horizontal Line 59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72B2EF1" w14:textId="77777777" w:rsidR="00AF7704" w:rsidRDefault="00AF7704" w:rsidP="00FD2FF3">
      <w:pPr>
        <w:pStyle w:val="Heading3"/>
      </w:pPr>
      <w:r>
        <w:lastRenderedPageBreak/>
        <w:t xml:space="preserve">20. </w:t>
      </w:r>
      <w:r>
        <w:rPr>
          <w:rStyle w:val="Strong"/>
          <w:b/>
          <w:bCs/>
        </w:rPr>
        <w:t>Scenario: How would you create a reusable modal component?</w:t>
      </w:r>
    </w:p>
    <w:p w14:paraId="6EB4A1C6" w14:textId="77777777" w:rsidR="00AF7704" w:rsidRDefault="00AF7704" w:rsidP="00FD2FF3">
      <w:pPr>
        <w:spacing w:before="100" w:beforeAutospacing="1" w:after="100" w:afterAutospacing="1"/>
      </w:pPr>
      <w:r>
        <w:t xml:space="preserve">Create a dynamic component using </w:t>
      </w:r>
      <w:proofErr w:type="spellStart"/>
      <w:r>
        <w:rPr>
          <w:rStyle w:val="HTMLCode"/>
          <w:rFonts w:eastAsiaTheme="minorEastAsia"/>
        </w:rPr>
        <w:t>ComponentFactoryResolver</w:t>
      </w:r>
      <w:proofErr w:type="spellEnd"/>
      <w:r>
        <w:t xml:space="preserve"> or use </w:t>
      </w:r>
      <w:r>
        <w:rPr>
          <w:rStyle w:val="HTMLCode"/>
          <w:rFonts w:eastAsiaTheme="minorEastAsia"/>
        </w:rPr>
        <w:t>ng-template</w:t>
      </w:r>
      <w:r>
        <w:t xml:space="preserve"> and </w:t>
      </w:r>
      <w:r>
        <w:rPr>
          <w:rStyle w:val="HTMLCode"/>
          <w:rFonts w:eastAsiaTheme="minorEastAsia"/>
        </w:rPr>
        <w:t>ng-container</w:t>
      </w:r>
      <w:r>
        <w:t>.</w:t>
      </w:r>
    </w:p>
    <w:p w14:paraId="22AF1B0C" w14:textId="77777777" w:rsidR="00AF7704" w:rsidRDefault="007964F2" w:rsidP="00FD2FF3">
      <w:pPr>
        <w:spacing w:after="0"/>
      </w:pPr>
      <w:r>
        <w:rPr>
          <w:noProof/>
        </w:rPr>
      </w:r>
      <w:r>
        <w:pict w14:anchorId="59506718">
          <v:rect id="Horizontal Line 60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2AD676A" w14:textId="77777777" w:rsidR="00AF7704" w:rsidRDefault="00AF7704" w:rsidP="00FD2FF3">
      <w:pPr>
        <w:pStyle w:val="Heading2"/>
      </w:pPr>
      <w:r>
        <w:rPr>
          <w:rFonts w:ascii="Apple Color Emoji" w:hAnsi="Apple Color Emoji" w:cs="Apple Color Emoji"/>
        </w:rPr>
        <w:t>🧪</w:t>
      </w:r>
      <w:r>
        <w:t xml:space="preserve"> </w:t>
      </w:r>
      <w:r>
        <w:rPr>
          <w:rStyle w:val="Strong"/>
          <w:b/>
          <w:bCs/>
        </w:rPr>
        <w:t>Testing in Angular</w:t>
      </w:r>
    </w:p>
    <w:p w14:paraId="41650EFF" w14:textId="77777777" w:rsidR="00AF7704" w:rsidRDefault="00AF7704" w:rsidP="00FD2FF3">
      <w:pPr>
        <w:pStyle w:val="Heading3"/>
      </w:pPr>
      <w:r>
        <w:t xml:space="preserve">21. </w:t>
      </w:r>
      <w:r>
        <w:rPr>
          <w:rStyle w:val="Strong"/>
          <w:b/>
          <w:bCs/>
        </w:rPr>
        <w:t xml:space="preserve">What is </w:t>
      </w:r>
      <w:proofErr w:type="spellStart"/>
      <w:r>
        <w:rPr>
          <w:rStyle w:val="Strong"/>
          <w:b/>
          <w:bCs/>
        </w:rPr>
        <w:t>TestBed</w:t>
      </w:r>
      <w:proofErr w:type="spellEnd"/>
      <w:r>
        <w:rPr>
          <w:rStyle w:val="Strong"/>
          <w:b/>
          <w:bCs/>
        </w:rPr>
        <w:t xml:space="preserve"> in Angular Testing?</w:t>
      </w:r>
    </w:p>
    <w:p w14:paraId="5CFD1D09" w14:textId="77777777" w:rsidR="00AF7704" w:rsidRDefault="00AF7704" w:rsidP="00FD2FF3">
      <w:pPr>
        <w:spacing w:before="100" w:beforeAutospacing="1" w:after="100" w:afterAutospacing="1"/>
      </w:pPr>
      <w:proofErr w:type="spellStart"/>
      <w:r>
        <w:t>TestBed</w:t>
      </w:r>
      <w:proofErr w:type="spellEnd"/>
      <w:r>
        <w:t xml:space="preserve"> is the primary API for writing unit tests for Angular applications.</w:t>
      </w:r>
    </w:p>
    <w:p w14:paraId="754FB849" w14:textId="77777777" w:rsidR="00AF7704" w:rsidRDefault="007964F2" w:rsidP="00FD2FF3">
      <w:pPr>
        <w:spacing w:after="0"/>
      </w:pPr>
      <w:r>
        <w:rPr>
          <w:noProof/>
        </w:rPr>
      </w:r>
      <w:r>
        <w:pict w14:anchorId="7F719A06">
          <v:rect id="Horizontal Line 61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E5DB671" w14:textId="77777777" w:rsidR="00AF7704" w:rsidRDefault="00AF7704" w:rsidP="00FD2FF3">
      <w:pPr>
        <w:pStyle w:val="Heading3"/>
      </w:pPr>
      <w:r>
        <w:t xml:space="preserve">22. </w:t>
      </w:r>
      <w:r>
        <w:rPr>
          <w:rStyle w:val="Strong"/>
          <w:b/>
          <w:bCs/>
        </w:rPr>
        <w:t>What is Jasmine and Karma?</w:t>
      </w:r>
    </w:p>
    <w:p w14:paraId="3C2CD283" w14:textId="77777777" w:rsidR="00AF7704" w:rsidRDefault="00AF7704" w:rsidP="00FD2FF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Jasmine</w:t>
      </w:r>
      <w:r>
        <w:t>: Testing framework for writing test cases.</w:t>
      </w:r>
    </w:p>
    <w:p w14:paraId="1E94ADAE" w14:textId="77777777" w:rsidR="00AF7704" w:rsidRDefault="00AF7704" w:rsidP="00FD2FF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Karma</w:t>
      </w:r>
      <w:r>
        <w:t>: Test runner to run tests in browsers.</w:t>
      </w:r>
    </w:p>
    <w:p w14:paraId="48D7A7A1" w14:textId="77777777" w:rsidR="00AF7704" w:rsidRDefault="007964F2" w:rsidP="00FD2FF3">
      <w:pPr>
        <w:spacing w:after="0"/>
      </w:pPr>
      <w:r>
        <w:rPr>
          <w:noProof/>
        </w:rPr>
      </w:r>
      <w:r>
        <w:pict w14:anchorId="32EC5018">
          <v:rect id="Horizontal Line 62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446A6E7" w14:textId="77777777" w:rsidR="00AF7704" w:rsidRDefault="00AF7704" w:rsidP="00FD2FF3">
      <w:pPr>
        <w:pStyle w:val="Heading3"/>
      </w:pPr>
      <w:r>
        <w:t xml:space="preserve">23. </w:t>
      </w:r>
      <w:r>
        <w:rPr>
          <w:rStyle w:val="Strong"/>
          <w:b/>
          <w:bCs/>
        </w:rPr>
        <w:t xml:space="preserve">What is the purpose of </w:t>
      </w:r>
      <w:r>
        <w:rPr>
          <w:rStyle w:val="HTMLCode"/>
          <w:rFonts w:eastAsiaTheme="majorEastAsia"/>
        </w:rPr>
        <w:t>async</w:t>
      </w:r>
      <w:r>
        <w:rPr>
          <w:rStyle w:val="Strong"/>
          <w:b/>
          <w:bCs/>
        </w:rPr>
        <w:t xml:space="preserve"> and </w:t>
      </w:r>
      <w:proofErr w:type="spellStart"/>
      <w:r>
        <w:rPr>
          <w:rStyle w:val="HTMLCode"/>
          <w:rFonts w:eastAsiaTheme="majorEastAsia"/>
        </w:rPr>
        <w:t>fakeAsync</w:t>
      </w:r>
      <w:proofErr w:type="spellEnd"/>
      <w:r>
        <w:rPr>
          <w:rStyle w:val="Strong"/>
          <w:b/>
          <w:bCs/>
        </w:rPr>
        <w:t>?</w:t>
      </w:r>
    </w:p>
    <w:p w14:paraId="757DB678" w14:textId="77777777" w:rsidR="00AF7704" w:rsidRDefault="00AF7704" w:rsidP="00FD2FF3">
      <w:pPr>
        <w:spacing w:before="100" w:beforeAutospacing="1" w:after="100" w:afterAutospacing="1"/>
      </w:pPr>
      <w:r>
        <w:t>Used in Angular testing to simulate asynchronous code execution.</w:t>
      </w:r>
    </w:p>
    <w:p w14:paraId="72CE0F87" w14:textId="77777777" w:rsidR="00AF7704" w:rsidRDefault="007964F2" w:rsidP="00FD2FF3">
      <w:pPr>
        <w:spacing w:after="0"/>
      </w:pPr>
      <w:r>
        <w:rPr>
          <w:noProof/>
        </w:rPr>
      </w:r>
      <w:r>
        <w:pict w14:anchorId="48E5FCEB">
          <v:rect id="Horizontal Line 63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636AAA6" w14:textId="77777777" w:rsidR="00AF7704" w:rsidRDefault="00AF7704" w:rsidP="00FD2FF3">
      <w:pPr>
        <w:pStyle w:val="Heading2"/>
      </w:pPr>
      <w:r>
        <w:rPr>
          <w:rFonts w:ascii="Apple Color Emoji" w:hAnsi="Apple Color Emoji" w:cs="Apple Color Emoji"/>
        </w:rPr>
        <w:t>🧰</w:t>
      </w:r>
      <w:r>
        <w:t xml:space="preserve"> </w:t>
      </w:r>
      <w:r>
        <w:rPr>
          <w:rStyle w:val="Strong"/>
          <w:b/>
          <w:bCs/>
        </w:rPr>
        <w:t>Other Useful Topics</w:t>
      </w:r>
    </w:p>
    <w:p w14:paraId="5A3D7ED7" w14:textId="77777777" w:rsidR="00AF7704" w:rsidRDefault="00AF7704" w:rsidP="00FD2FF3">
      <w:pPr>
        <w:pStyle w:val="Heading3"/>
      </w:pPr>
      <w:r>
        <w:t xml:space="preserve">24. </w:t>
      </w:r>
      <w:r>
        <w:rPr>
          <w:rStyle w:val="Strong"/>
          <w:b/>
          <w:bCs/>
        </w:rPr>
        <w:t>Difference between Reactive Forms and Template-driven Forms</w:t>
      </w:r>
    </w:p>
    <w:p w14:paraId="0437E476" w14:textId="77777777" w:rsidR="00AF7704" w:rsidRDefault="00AF7704" w:rsidP="00FD2FF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Template-driven</w:t>
      </w:r>
      <w:r>
        <w:t>: Uses directives in HTML.</w:t>
      </w:r>
    </w:p>
    <w:p w14:paraId="6F443AFC" w14:textId="77777777" w:rsidR="00AF7704" w:rsidRDefault="00AF7704" w:rsidP="00FD2FF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Reactive</w:t>
      </w:r>
      <w:r>
        <w:t>: Uses explicit code in the component (</w:t>
      </w:r>
      <w:proofErr w:type="spellStart"/>
      <w:r>
        <w:t>FormBuilder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>).</w:t>
      </w:r>
    </w:p>
    <w:p w14:paraId="2797D7A0" w14:textId="77777777" w:rsidR="00AF7704" w:rsidRDefault="007964F2" w:rsidP="00FD2FF3">
      <w:pPr>
        <w:spacing w:after="0"/>
      </w:pPr>
      <w:r>
        <w:rPr>
          <w:noProof/>
        </w:rPr>
      </w:r>
      <w:r>
        <w:pict w14:anchorId="4D08A2C0">
          <v:rect id="Horizontal Line 64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737D531" w14:textId="77777777" w:rsidR="00AF7704" w:rsidRDefault="00AF7704" w:rsidP="00FD2FF3">
      <w:pPr>
        <w:pStyle w:val="Heading3"/>
      </w:pPr>
      <w:r>
        <w:t xml:space="preserve">25. </w:t>
      </w:r>
      <w:r>
        <w:rPr>
          <w:rStyle w:val="Strong"/>
          <w:b/>
          <w:bCs/>
        </w:rPr>
        <w:t>How to implement Interceptors in Angular?</w:t>
      </w:r>
    </w:p>
    <w:p w14:paraId="03FA77E5" w14:textId="77777777" w:rsidR="00AF7704" w:rsidRDefault="00AF7704" w:rsidP="00FD2FF3">
      <w:pPr>
        <w:spacing w:before="100" w:beforeAutospacing="1" w:after="100" w:afterAutospacing="1"/>
      </w:pPr>
      <w:r>
        <w:t>Used to modify requests and responses (e.g., add auth token).</w:t>
      </w:r>
    </w:p>
    <w:p w14:paraId="3AD63D6C" w14:textId="77777777" w:rsidR="00AF7704" w:rsidRDefault="00AF7704" w:rsidP="00FD2FF3">
      <w:pPr>
        <w:pStyle w:val="HTMLPreformatted"/>
      </w:pPr>
      <w:proofErr w:type="spellStart"/>
      <w:r>
        <w:t>ts</w:t>
      </w:r>
      <w:proofErr w:type="spellEnd"/>
    </w:p>
    <w:p w14:paraId="47FF18AC" w14:textId="77777777" w:rsidR="00AF7704" w:rsidRDefault="00AF7704" w:rsidP="00FD2FF3">
      <w:pPr>
        <w:pStyle w:val="HTMLPreformatted"/>
      </w:pPr>
      <w:proofErr w:type="spellStart"/>
      <w:r>
        <w:t>CopyEdit</w:t>
      </w:r>
      <w:proofErr w:type="spellEnd"/>
    </w:p>
    <w:p w14:paraId="2062606B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Injectable</w:t>
      </w:r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919ABDB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AuthInterceptor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HttpInterceptor</w:t>
      </w:r>
      <w:proofErr w:type="spellEnd"/>
      <w:r>
        <w:rPr>
          <w:rStyle w:val="HTMLCode"/>
        </w:rPr>
        <w:t xml:space="preserve"> {</w:t>
      </w:r>
    </w:p>
    <w:p w14:paraId="68E2D93B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  <w:rFonts w:eastAsiaTheme="majorEastAsia"/>
        </w:rPr>
        <w:t>intercept</w:t>
      </w:r>
      <w:r>
        <w:rPr>
          <w:rStyle w:val="HTMLCode"/>
        </w:rPr>
        <w:t>(</w:t>
      </w:r>
      <w:proofErr w:type="gramEnd"/>
      <w:r>
        <w:rPr>
          <w:rStyle w:val="hljs-params"/>
        </w:rPr>
        <w:t xml:space="preserve">req: </w:t>
      </w:r>
      <w:proofErr w:type="spellStart"/>
      <w:r>
        <w:rPr>
          <w:rStyle w:val="hljs-params"/>
        </w:rPr>
        <w:t>HttpRequest</w:t>
      </w:r>
      <w:proofErr w:type="spellEnd"/>
      <w:r>
        <w:rPr>
          <w:rStyle w:val="hljs-params"/>
        </w:rPr>
        <w:t>&lt;</w:t>
      </w:r>
      <w:r>
        <w:rPr>
          <w:rStyle w:val="hljs-builtin"/>
        </w:rPr>
        <w:t>any</w:t>
      </w:r>
      <w:r>
        <w:rPr>
          <w:rStyle w:val="HTMLCode"/>
        </w:rPr>
        <w:t xml:space="preserve">&gt;, next: </w:t>
      </w:r>
      <w:proofErr w:type="spellStart"/>
      <w:r>
        <w:rPr>
          <w:rStyle w:val="HTMLCode"/>
        </w:rPr>
        <w:t>HttpHandler</w:t>
      </w:r>
      <w:proofErr w:type="spellEnd"/>
      <w:r>
        <w:rPr>
          <w:rStyle w:val="HTMLCode"/>
        </w:rPr>
        <w:t>) {</w:t>
      </w:r>
    </w:p>
    <w:p w14:paraId="61B4A331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cloned = </w:t>
      </w:r>
      <w:proofErr w:type="spellStart"/>
      <w:proofErr w:type="gramStart"/>
      <w:r>
        <w:rPr>
          <w:rStyle w:val="HTMLCode"/>
        </w:rPr>
        <w:t>req.</w:t>
      </w:r>
      <w:r>
        <w:rPr>
          <w:rStyle w:val="hljs-title"/>
          <w:rFonts w:eastAsiaTheme="majorEastAsia"/>
        </w:rPr>
        <w:t>clone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req.</w:t>
      </w:r>
      <w:r>
        <w:rPr>
          <w:rStyle w:val="hljs-property"/>
        </w:rPr>
        <w:t>headers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set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'Authorization'</w:t>
      </w:r>
      <w:r>
        <w:rPr>
          <w:rStyle w:val="HTMLCode"/>
        </w:rPr>
        <w:t xml:space="preserve">, </w:t>
      </w:r>
      <w:r>
        <w:rPr>
          <w:rStyle w:val="hljs-string"/>
        </w:rPr>
        <w:t>'Bearer TOKEN'</w:t>
      </w:r>
      <w:proofErr w:type="gramStart"/>
      <w:r>
        <w:rPr>
          <w:rStyle w:val="HTMLCode"/>
        </w:rPr>
        <w:t>) });</w:t>
      </w:r>
      <w:proofErr w:type="gramEnd"/>
    </w:p>
    <w:p w14:paraId="69E58B2E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next.</w:t>
      </w:r>
      <w:r>
        <w:rPr>
          <w:rStyle w:val="hljs-title"/>
          <w:rFonts w:eastAsiaTheme="majorEastAsia"/>
        </w:rPr>
        <w:t>handle</w:t>
      </w:r>
      <w:proofErr w:type="spellEnd"/>
      <w:proofErr w:type="gramEnd"/>
      <w:r>
        <w:rPr>
          <w:rStyle w:val="HTMLCode"/>
        </w:rPr>
        <w:t>(cloned</w:t>
      </w:r>
      <w:proofErr w:type="gramStart"/>
      <w:r>
        <w:rPr>
          <w:rStyle w:val="HTMLCode"/>
        </w:rPr>
        <w:t>);</w:t>
      </w:r>
      <w:proofErr w:type="gramEnd"/>
    </w:p>
    <w:p w14:paraId="261951A2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45D793C" w14:textId="77777777" w:rsidR="00AF7704" w:rsidRDefault="00AF7704" w:rsidP="00FD2FF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00D448" w14:textId="77777777" w:rsidR="00AF7704" w:rsidRDefault="007964F2" w:rsidP="00FD2FF3">
      <w:r>
        <w:rPr>
          <w:noProof/>
        </w:rPr>
      </w:r>
      <w:r>
        <w:pict w14:anchorId="643B60C7">
          <v:rect id="Horizontal Line 6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79CBADB" w14:textId="77777777" w:rsidR="00AF7704" w:rsidRDefault="00AF7704" w:rsidP="00FD2FF3"/>
    <w:sectPr w:rsidR="00AF7704" w:rsidSect="0003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03F332B3"/>
    <w:multiLevelType w:val="multilevel"/>
    <w:tmpl w:val="545C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83E62"/>
    <w:multiLevelType w:val="multilevel"/>
    <w:tmpl w:val="C8F0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E18AC"/>
    <w:multiLevelType w:val="multilevel"/>
    <w:tmpl w:val="812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B3701"/>
    <w:multiLevelType w:val="multilevel"/>
    <w:tmpl w:val="A996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5076E"/>
    <w:multiLevelType w:val="multilevel"/>
    <w:tmpl w:val="7B7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7098F"/>
    <w:multiLevelType w:val="multilevel"/>
    <w:tmpl w:val="D4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35510"/>
    <w:multiLevelType w:val="multilevel"/>
    <w:tmpl w:val="096E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33187"/>
    <w:multiLevelType w:val="multilevel"/>
    <w:tmpl w:val="904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F736A"/>
    <w:multiLevelType w:val="multilevel"/>
    <w:tmpl w:val="17A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34EB0"/>
    <w:multiLevelType w:val="multilevel"/>
    <w:tmpl w:val="DADA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33AFB"/>
    <w:multiLevelType w:val="multilevel"/>
    <w:tmpl w:val="BF1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05EBE"/>
    <w:multiLevelType w:val="multilevel"/>
    <w:tmpl w:val="EC7C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196B77"/>
    <w:multiLevelType w:val="multilevel"/>
    <w:tmpl w:val="1172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442C2"/>
    <w:multiLevelType w:val="multilevel"/>
    <w:tmpl w:val="8948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273082">
    <w:abstractNumId w:val="8"/>
  </w:num>
  <w:num w:numId="2" w16cid:durableId="81071389">
    <w:abstractNumId w:val="6"/>
  </w:num>
  <w:num w:numId="3" w16cid:durableId="2084831836">
    <w:abstractNumId w:val="5"/>
  </w:num>
  <w:num w:numId="4" w16cid:durableId="1373114351">
    <w:abstractNumId w:val="4"/>
  </w:num>
  <w:num w:numId="5" w16cid:durableId="1661958110">
    <w:abstractNumId w:val="7"/>
  </w:num>
  <w:num w:numId="6" w16cid:durableId="773667718">
    <w:abstractNumId w:val="3"/>
  </w:num>
  <w:num w:numId="7" w16cid:durableId="1768966102">
    <w:abstractNumId w:val="2"/>
  </w:num>
  <w:num w:numId="8" w16cid:durableId="2022586278">
    <w:abstractNumId w:val="1"/>
  </w:num>
  <w:num w:numId="9" w16cid:durableId="1993826512">
    <w:abstractNumId w:val="0"/>
  </w:num>
  <w:num w:numId="10" w16cid:durableId="1736391833">
    <w:abstractNumId w:val="14"/>
  </w:num>
  <w:num w:numId="11" w16cid:durableId="1466309314">
    <w:abstractNumId w:val="20"/>
  </w:num>
  <w:num w:numId="12" w16cid:durableId="1299340076">
    <w:abstractNumId w:val="17"/>
  </w:num>
  <w:num w:numId="13" w16cid:durableId="1799184280">
    <w:abstractNumId w:val="22"/>
  </w:num>
  <w:num w:numId="14" w16cid:durableId="1425421909">
    <w:abstractNumId w:val="19"/>
  </w:num>
  <w:num w:numId="15" w16cid:durableId="992877772">
    <w:abstractNumId w:val="9"/>
  </w:num>
  <w:num w:numId="16" w16cid:durableId="1433042493">
    <w:abstractNumId w:val="11"/>
  </w:num>
  <w:num w:numId="17" w16cid:durableId="2006203463">
    <w:abstractNumId w:val="12"/>
  </w:num>
  <w:num w:numId="18" w16cid:durableId="1567960646">
    <w:abstractNumId w:val="15"/>
  </w:num>
  <w:num w:numId="19" w16cid:durableId="1653371395">
    <w:abstractNumId w:val="21"/>
  </w:num>
  <w:num w:numId="20" w16cid:durableId="1061751420">
    <w:abstractNumId w:val="13"/>
  </w:num>
  <w:num w:numId="21" w16cid:durableId="710769296">
    <w:abstractNumId w:val="18"/>
  </w:num>
  <w:num w:numId="22" w16cid:durableId="1073241281">
    <w:abstractNumId w:val="16"/>
  </w:num>
  <w:num w:numId="23" w16cid:durableId="253443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FD8"/>
    <w:rsid w:val="00034616"/>
    <w:rsid w:val="0006063C"/>
    <w:rsid w:val="0015074B"/>
    <w:rsid w:val="00295E26"/>
    <w:rsid w:val="0029639D"/>
    <w:rsid w:val="00312733"/>
    <w:rsid w:val="00326F90"/>
    <w:rsid w:val="00342823"/>
    <w:rsid w:val="003C0936"/>
    <w:rsid w:val="00595E53"/>
    <w:rsid w:val="006650EE"/>
    <w:rsid w:val="006719F9"/>
    <w:rsid w:val="00712946"/>
    <w:rsid w:val="007964F2"/>
    <w:rsid w:val="008C45CB"/>
    <w:rsid w:val="00AA1D8D"/>
    <w:rsid w:val="00AD73D1"/>
    <w:rsid w:val="00AF7704"/>
    <w:rsid w:val="00B47730"/>
    <w:rsid w:val="00CB0664"/>
    <w:rsid w:val="00D01D31"/>
    <w:rsid w:val="00FC693F"/>
    <w:rsid w:val="00FD0F97"/>
    <w:rsid w:val="00FD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  <w14:docId w14:val="437F6BD9"/>
  <w14:defaultImageDpi w14:val="300"/>
  <w15:docId w15:val="{7985E430-C03D-084E-90D4-B39C647E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AF77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7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7704"/>
  </w:style>
  <w:style w:type="character" w:customStyle="1" w:styleId="hljs-attr">
    <w:name w:val="hljs-attr"/>
    <w:basedOn w:val="DefaultParagraphFont"/>
    <w:rsid w:val="00AF7704"/>
  </w:style>
  <w:style w:type="character" w:customStyle="1" w:styleId="hljs-title">
    <w:name w:val="hljs-title"/>
    <w:basedOn w:val="DefaultParagraphFont"/>
    <w:rsid w:val="00AF7704"/>
  </w:style>
  <w:style w:type="character" w:customStyle="1" w:styleId="hljs-string">
    <w:name w:val="hljs-string"/>
    <w:basedOn w:val="DefaultParagraphFont"/>
    <w:rsid w:val="00AF7704"/>
  </w:style>
  <w:style w:type="character" w:customStyle="1" w:styleId="hljs-variable">
    <w:name w:val="hljs-variable"/>
    <w:basedOn w:val="DefaultParagraphFont"/>
    <w:rsid w:val="00AF7704"/>
  </w:style>
  <w:style w:type="character" w:customStyle="1" w:styleId="hljs-property">
    <w:name w:val="hljs-property"/>
    <w:basedOn w:val="DefaultParagraphFont"/>
    <w:rsid w:val="00AF7704"/>
  </w:style>
  <w:style w:type="character" w:customStyle="1" w:styleId="hljs-function">
    <w:name w:val="hljs-function"/>
    <w:basedOn w:val="DefaultParagraphFont"/>
    <w:rsid w:val="00AF7704"/>
  </w:style>
  <w:style w:type="character" w:customStyle="1" w:styleId="hljs-params">
    <w:name w:val="hljs-params"/>
    <w:basedOn w:val="DefaultParagraphFont"/>
    <w:rsid w:val="00AF7704"/>
  </w:style>
  <w:style w:type="character" w:customStyle="1" w:styleId="hljs-comment">
    <w:name w:val="hljs-comment"/>
    <w:basedOn w:val="DefaultParagraphFont"/>
    <w:rsid w:val="00AF7704"/>
  </w:style>
  <w:style w:type="character" w:customStyle="1" w:styleId="hljs-meta">
    <w:name w:val="hljs-meta"/>
    <w:basedOn w:val="DefaultParagraphFont"/>
    <w:rsid w:val="00AF7704"/>
  </w:style>
  <w:style w:type="character" w:customStyle="1" w:styleId="hljs-builtin">
    <w:name w:val="hljs-built_in"/>
    <w:basedOn w:val="DefaultParagraphFont"/>
    <w:rsid w:val="00AF7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Jupudi, Ravi</cp:lastModifiedBy>
  <cp:revision>13</cp:revision>
  <dcterms:created xsi:type="dcterms:W3CDTF">2013-12-23T23:15:00Z</dcterms:created>
  <dcterms:modified xsi:type="dcterms:W3CDTF">2025-04-17T18:19:00Z</dcterms:modified>
  <cp:category/>
</cp:coreProperties>
</file>